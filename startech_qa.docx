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Q1) Could you specify exactly what desktop computer brands does Star Tech sell?</w:t>
      </w:r>
    </w:p>
    <w:p>
      <w:r>
        <w:t>A1) Star Tech offers Asus, Acer, Lenovo, HP, and MSI desktop computers.</w:t>
      </w:r>
    </w:p>
    <w:p/>
    <w:p>
      <w:r>
        <w:t>Q2) Can you detail specifically what desktop computer brands does Star Tech sell?</w:t>
      </w:r>
    </w:p>
    <w:p>
      <w:r>
        <w:t>A2) Star Tech offers Asus, Acer, Lenovo, HP, and MSI desktop computers.</w:t>
      </w:r>
    </w:p>
    <w:p/>
    <w:p>
      <w:r>
        <w:t>Q3) What are the various desktop computer brands does Star Tech sell?</w:t>
      </w:r>
    </w:p>
    <w:p>
      <w:r>
        <w:t>A3) Star Tech offers Asus, Acer, Lenovo, HP, and MSI desktop computers.</w:t>
      </w:r>
    </w:p>
    <w:p/>
    <w:p>
      <w:r>
        <w:t>Q4) I'm curious to find out what desktop computer brands does Star Tech sell?</w:t>
      </w:r>
    </w:p>
    <w:p>
      <w:r>
        <w:t>A4) Star Tech offers Asus, Acer, Lenovo, HP, and MSI desktop computers.</w:t>
      </w:r>
    </w:p>
    <w:p/>
    <w:p>
      <w:r>
        <w:t>Q5) Could you elaborate on what desktop computer brands does Star Tech sell?</w:t>
      </w:r>
    </w:p>
    <w:p>
      <w:r>
        <w:t>A5) Star Tech offers Asus, Acer, Lenovo, HP, and MSI desktop computers.</w:t>
      </w:r>
    </w:p>
    <w:p/>
    <w:p>
      <w:r>
        <w:t>Q6) What desktop computer brands does Star Tech sell?</w:t>
      </w:r>
    </w:p>
    <w:p>
      <w:r>
        <w:t>A6) Star Tech offers Asus, Acer, Lenovo, HP, and MSI desktop computers.</w:t>
      </w:r>
    </w:p>
    <w:p/>
    <w:p>
      <w:r>
        <w:t>Q7) What precisely desktop computer brands does Star Tech sell?</w:t>
      </w:r>
    </w:p>
    <w:p>
      <w:r>
        <w:t>A7) Star Tech offers Asus, Acer, Lenovo, HP, and MSI desktop computers.</w:t>
      </w:r>
    </w:p>
    <w:p/>
    <w:p>
      <w:r>
        <w:t>Q8) Can you list all what desktop computer brands does Star Tech sell?</w:t>
      </w:r>
    </w:p>
    <w:p>
      <w:r>
        <w:t>A8) Star Tech offers Asus, Acer, Lenovo, HP, and MSI desktop computers.</w:t>
      </w:r>
    </w:p>
    <w:p/>
    <w:p>
      <w:r>
        <w:t>Q9) What exactly does desktop computer brands does Star Tech sell?</w:t>
      </w:r>
    </w:p>
    <w:p>
      <w:r>
        <w:t>A9) Star Tech offers Asus, Acer, Lenovo, HP, and MSI desktop computers.</w:t>
      </w:r>
    </w:p>
    <w:p/>
    <w:p>
      <w:r>
        <w:t>Q10) I'd like to understand what desktop computer brands does Star Tech sell?</w:t>
      </w:r>
    </w:p>
    <w:p>
      <w:r>
        <w:t>A10) Star Tech offers Asus, Acer, Lenovo, HP, and MSI desktop computers.</w:t>
      </w:r>
    </w:p>
    <w:p/>
    <w:p>
      <w:r>
        <w:t>Q11) How desktop computer brands does Star Tech sell?</w:t>
      </w:r>
    </w:p>
    <w:p>
      <w:r>
        <w:t>A11) Star Tech offers Asus, Acer, Lenovo, HP, and MSI desktop computers.</w:t>
      </w:r>
    </w:p>
    <w:p/>
    <w:p>
      <w:r>
        <w:t>Q12) When desktop computer brands does Star Tech sell?</w:t>
      </w:r>
    </w:p>
    <w:p>
      <w:r>
        <w:t>A12) Star Tech offers Asus, Acer, Lenovo, HP, and MSI desktop computers.</w:t>
      </w:r>
    </w:p>
    <w:p/>
    <w:p>
      <w:r>
        <w:t>Q13) Where desktop computer brands does Star Tech sell?</w:t>
      </w:r>
    </w:p>
    <w:p>
      <w:r>
        <w:t>A13) Star Tech offers Asus, Acer, Lenovo, HP, and MSI desktop computers.</w:t>
      </w:r>
    </w:p>
    <w:p/>
    <w:p>
      <w:r>
        <w:t>Q14) Which desktop computer brands does Star Tech sell?</w:t>
      </w:r>
    </w:p>
    <w:p>
      <w:r>
        <w:t>A14) Star Tech offers Asus, Acer, Lenovo, HP, and MSI desktop computers.</w:t>
      </w:r>
    </w:p>
    <w:p/>
    <w:p>
      <w:r>
        <w:t>Q15) Who desktop computer brands does Star Tech sell?</w:t>
      </w:r>
    </w:p>
    <w:p>
      <w:r>
        <w:t>A15) Star Tech offers Asus, Acer, Lenovo, HP, and MSI desktop computers.</w:t>
      </w:r>
    </w:p>
    <w:p/>
    <w:p>
      <w:r>
        <w:t>Q16) Could you specify exactly what should I consider when choosing a desktop computer?</w:t>
      </w:r>
    </w:p>
    <w:p>
      <w:r>
        <w:t>A16) Consider your budget, usage (gaming, video editing, etc.), RAM, storage, and graphics card type.</w:t>
      </w:r>
    </w:p>
    <w:p/>
    <w:p>
      <w:r>
        <w:t>Q17) Can you detail specifically what should I consider when choosing a desktop computer?</w:t>
      </w:r>
    </w:p>
    <w:p>
      <w:r>
        <w:t>A17) Consider your budget, usage (gaming, video editing, etc.), RAM, storage, and graphics card type.</w:t>
      </w:r>
    </w:p>
    <w:p/>
    <w:p>
      <w:r>
        <w:t>Q18) What are the various should I consider when choosing a desktop computer?</w:t>
      </w:r>
    </w:p>
    <w:p>
      <w:r>
        <w:t>A18) Consider your budget, usage (gaming, video editing, etc.), RAM, storage, and graphics card type.</w:t>
      </w:r>
    </w:p>
    <w:p/>
    <w:p>
      <w:r>
        <w:t>Q19) I'm curious to find out what should I consider when choosing a desktop computer?</w:t>
      </w:r>
    </w:p>
    <w:p>
      <w:r>
        <w:t>A19) Consider your budget, usage (gaming, video editing, etc.), RAM, storage, and graphics card type.</w:t>
      </w:r>
    </w:p>
    <w:p/>
    <w:p>
      <w:r>
        <w:t>Q20) Could you elaborate on what should I consider when choosing a desktop computer?</w:t>
      </w:r>
    </w:p>
    <w:p>
      <w:r>
        <w:t>A20) Consider your budget, usage (gaming, video editing, etc.), RAM, storage, and graphics card type.</w:t>
      </w:r>
    </w:p>
    <w:p/>
    <w:p>
      <w:r>
        <w:t>Q21) What should I consider when choosing a desktop computer?</w:t>
      </w:r>
    </w:p>
    <w:p>
      <w:r>
        <w:t>A21) Consider your budget, usage (gaming, video editing, etc.), RAM, storage, and graphics card type.</w:t>
      </w:r>
    </w:p>
    <w:p/>
    <w:p>
      <w:r>
        <w:t>Q22) What precisely should I consider when choosing a desktop computer?</w:t>
      </w:r>
    </w:p>
    <w:p>
      <w:r>
        <w:t>A22) Consider your budget, usage (gaming, video editing, etc.), RAM, storage, and graphics card type.</w:t>
      </w:r>
    </w:p>
    <w:p/>
    <w:p>
      <w:r>
        <w:t>Q23) Can you list all what should I consider when choosing a desktop computer?</w:t>
      </w:r>
    </w:p>
    <w:p>
      <w:r>
        <w:t>A23) Consider your budget, usage (gaming, video editing, etc.), RAM, storage, and graphics card type.</w:t>
      </w:r>
    </w:p>
    <w:p/>
    <w:p>
      <w:r>
        <w:t>Q24) What exactly does should I consider when choosing a desktop computer?</w:t>
      </w:r>
    </w:p>
    <w:p>
      <w:r>
        <w:t>A24) Consider your budget, usage (gaming, video editing, etc.), RAM, storage, and graphics card type.</w:t>
      </w:r>
    </w:p>
    <w:p/>
    <w:p>
      <w:r>
        <w:t>Q25) I'd like to understand what should I consider when choosing a desktop computer?</w:t>
      </w:r>
    </w:p>
    <w:p>
      <w:r>
        <w:t>A25) Consider your budget, usage (gaming, video editing, etc.), RAM, storage, and graphics card type.</w:t>
      </w:r>
    </w:p>
    <w:p/>
    <w:p>
      <w:r>
        <w:t>Q26) How should I consider when choosing a desktop computer?</w:t>
      </w:r>
    </w:p>
    <w:p>
      <w:r>
        <w:t>A26) Consider your budget, usage (gaming, video editing, etc.), RAM, storage, and graphics card type.</w:t>
      </w:r>
    </w:p>
    <w:p/>
    <w:p>
      <w:r>
        <w:t>Q27) When should I consider when choosing a desktop computer?</w:t>
      </w:r>
    </w:p>
    <w:p>
      <w:r>
        <w:t>A27) Consider your budget, usage (gaming, video editing, etc.), RAM, storage, and graphics card type.</w:t>
      </w:r>
    </w:p>
    <w:p/>
    <w:p>
      <w:r>
        <w:t>Q28) Where should I consider when choosing a desktop computer?</w:t>
      </w:r>
    </w:p>
    <w:p>
      <w:r>
        <w:t>A28) Consider your budget, usage (gaming, video editing, etc.), RAM, storage, and graphics card type.</w:t>
      </w:r>
    </w:p>
    <w:p/>
    <w:p>
      <w:r>
        <w:t>Q29) Which should I consider when choosing a desktop computer?</w:t>
      </w:r>
    </w:p>
    <w:p>
      <w:r>
        <w:t>A29) Consider your budget, usage (gaming, video editing, etc.), RAM, storage, and graphics card type.</w:t>
      </w:r>
    </w:p>
    <w:p/>
    <w:p>
      <w:r>
        <w:t>Q30) Who should I consider when choosing a desktop computer?</w:t>
      </w:r>
    </w:p>
    <w:p>
      <w:r>
        <w:t>A30) Consider your budget, usage (gaming, video editing, etc.), RAM, storage, and graphics card type.</w:t>
      </w:r>
    </w:p>
    <w:p/>
    <w:p>
      <w:r>
        <w:t>Q31) How do desktop and laptop computers differ?</w:t>
      </w:r>
    </w:p>
    <w:p>
      <w:r>
        <w:t>A31) Desktops are larger, more powerful, and not portable, while laptops are smaller, portable, but less powerful.</w:t>
      </w:r>
    </w:p>
    <w:p/>
    <w:p>
      <w:r>
        <w:t>Q32) Can you explain How do desktop and laptop computers differ</w:t>
      </w:r>
    </w:p>
    <w:p>
      <w:r>
        <w:t>A32) Desktops are larger, more powerful, and not portable, while laptops are smaller, portable, but less powerful.</w:t>
      </w:r>
    </w:p>
    <w:p/>
    <w:p>
      <w:r>
        <w:t>Q33) I wonder How do desktop and laptop computers differ</w:t>
      </w:r>
    </w:p>
    <w:p>
      <w:r>
        <w:t>A33) Desktops are larger, more powerful, and not portable, while laptops are smaller, portable, but less powerful.</w:t>
      </w:r>
    </w:p>
    <w:p/>
    <w:p>
      <w:r>
        <w:t>Q34) Could you specify exactly what is Star Tech's warranty on desktop computers?</w:t>
      </w:r>
    </w:p>
    <w:p>
      <w:r>
        <w:t>A34) The warranty typically lasts one year, varying by model.</w:t>
      </w:r>
    </w:p>
    <w:p/>
    <w:p>
      <w:r>
        <w:t>Q35) Can you detail specifically what is Star Tech's warranty on desktop computers?</w:t>
      </w:r>
    </w:p>
    <w:p>
      <w:r>
        <w:t>A35) The warranty typically lasts one year, varying by model.</w:t>
      </w:r>
    </w:p>
    <w:p/>
    <w:p>
      <w:r>
        <w:t>Q36) What are the various is Star Tech's warranty on desktop computers?</w:t>
      </w:r>
    </w:p>
    <w:p>
      <w:r>
        <w:t>A36) The warranty typically lasts one year, varying by model.</w:t>
      </w:r>
    </w:p>
    <w:p/>
    <w:p>
      <w:r>
        <w:t>Q37) I'm curious to find out what is Star Tech's warranty on desktop computers?</w:t>
      </w:r>
    </w:p>
    <w:p>
      <w:r>
        <w:t>A37) The warranty typically lasts one year, varying by model.</w:t>
      </w:r>
    </w:p>
    <w:p/>
    <w:p>
      <w:r>
        <w:t>Q38) Could you elaborate on what is Star Tech's warranty on desktop computers?</w:t>
      </w:r>
    </w:p>
    <w:p>
      <w:r>
        <w:t>A38) The warranty typically lasts one year, varying by model.</w:t>
      </w:r>
    </w:p>
    <w:p/>
    <w:p>
      <w:r>
        <w:t>Q39) What is Star Tech's warranty on desktop computers?</w:t>
      </w:r>
    </w:p>
    <w:p>
      <w:r>
        <w:t>A39) The warranty typically lasts one year, varying by model.</w:t>
      </w:r>
    </w:p>
    <w:p/>
    <w:p>
      <w:r>
        <w:t>Q40) What precisely is Star Tech's warranty on desktop computers?</w:t>
      </w:r>
    </w:p>
    <w:p>
      <w:r>
        <w:t>A40) The warranty typically lasts one year, varying by model.</w:t>
      </w:r>
    </w:p>
    <w:p/>
    <w:p>
      <w:r>
        <w:t>Q41) Can you list all what is Star Tech's warranty on desktop computers?</w:t>
      </w:r>
    </w:p>
    <w:p>
      <w:r>
        <w:t>A41) The warranty typically lasts one year, varying by model.</w:t>
      </w:r>
    </w:p>
    <w:p/>
    <w:p>
      <w:r>
        <w:t>Q42) What exactly does is Star Tech's warranty on desktop computers?</w:t>
      </w:r>
    </w:p>
    <w:p>
      <w:r>
        <w:t>A42) The warranty typically lasts one year, varying by model.</w:t>
      </w:r>
    </w:p>
    <w:p/>
    <w:p>
      <w:r>
        <w:t>Q43) I'd like to understand what is Star Tech's warranty on desktop computers?</w:t>
      </w:r>
    </w:p>
    <w:p>
      <w:r>
        <w:t>A43) The warranty typically lasts one year, varying by model.</w:t>
      </w:r>
    </w:p>
    <w:p/>
    <w:p>
      <w:r>
        <w:t>Q44) How is Star Tech's warranty on desktop computers?</w:t>
      </w:r>
    </w:p>
    <w:p>
      <w:r>
        <w:t>A44) The warranty typically lasts one year, varying by model.</w:t>
      </w:r>
    </w:p>
    <w:p/>
    <w:p>
      <w:r>
        <w:t>Q45) When is Star Tech's warranty on desktop computers?</w:t>
      </w:r>
    </w:p>
    <w:p>
      <w:r>
        <w:t>A45) The warranty typically lasts one year, varying by model.</w:t>
      </w:r>
    </w:p>
    <w:p/>
    <w:p>
      <w:r>
        <w:t>Q46) Where is Star Tech's warranty on desktop computers?</w:t>
      </w:r>
    </w:p>
    <w:p>
      <w:r>
        <w:t>A46) The warranty typically lasts one year, varying by model.</w:t>
      </w:r>
    </w:p>
    <w:p/>
    <w:p>
      <w:r>
        <w:t>Q47) Which is Star Tech's warranty on desktop computers?</w:t>
      </w:r>
    </w:p>
    <w:p>
      <w:r>
        <w:t>A47) The warranty typically lasts one year, varying by model.</w:t>
      </w:r>
    </w:p>
    <w:p/>
    <w:p>
      <w:r>
        <w:t>Q48) Who is Star Tech's warranty on desktop computers?</w:t>
      </w:r>
    </w:p>
    <w:p>
      <w:r>
        <w:t>A48) The warranty typically lasts one year, varying by model.</w:t>
      </w:r>
    </w:p>
    <w:p/>
    <w:p>
      <w:r>
        <w:t>Q49) Could you specify exactly what is Star Tech's return policy for desktop computers?</w:t>
      </w:r>
    </w:p>
    <w:p>
      <w:r>
        <w:t>A49) They offer a 14-day return policy.</w:t>
      </w:r>
    </w:p>
    <w:p/>
    <w:p>
      <w:r>
        <w:t>Q50) Can you detail specifically what is Star Tech's return policy for desktop computers?</w:t>
      </w:r>
    </w:p>
    <w:p>
      <w:r>
        <w:t>A50) They offer a 14-day return policy.</w:t>
      </w:r>
    </w:p>
    <w:p/>
    <w:p>
      <w:r>
        <w:t>Q51) What are the various is Star Tech's return policy for desktop computers?</w:t>
      </w:r>
    </w:p>
    <w:p>
      <w:r>
        <w:t>A51) They offer a 14-day return policy.</w:t>
      </w:r>
    </w:p>
    <w:p/>
    <w:p>
      <w:r>
        <w:t>Q52) I'm curious to find out what is Star Tech's return policy for desktop computers?</w:t>
      </w:r>
    </w:p>
    <w:p>
      <w:r>
        <w:t>A52) They offer a 14-day return policy.</w:t>
      </w:r>
    </w:p>
    <w:p/>
    <w:p>
      <w:r>
        <w:t>Q53) Could you elaborate on what is Star Tech's return policy for desktop computers?</w:t>
      </w:r>
    </w:p>
    <w:p>
      <w:r>
        <w:t>A53) They offer a 14-day return policy.</w:t>
      </w:r>
    </w:p>
    <w:p/>
    <w:p>
      <w:r>
        <w:t>Q54) What is Star Tech's return policy for desktop computers?</w:t>
      </w:r>
    </w:p>
    <w:p>
      <w:r>
        <w:t>A54) They offer a 14-day return policy.</w:t>
      </w:r>
    </w:p>
    <w:p/>
    <w:p>
      <w:r>
        <w:t>Q55) What precisely is Star Tech's return policy for desktop computers?</w:t>
      </w:r>
    </w:p>
    <w:p>
      <w:r>
        <w:t>A55) They offer a 14-day return policy.</w:t>
      </w:r>
    </w:p>
    <w:p/>
    <w:p>
      <w:r>
        <w:t>Q56) Can you list all what is Star Tech's return policy for desktop computers?</w:t>
      </w:r>
    </w:p>
    <w:p>
      <w:r>
        <w:t>A56) They offer a 14-day return policy.</w:t>
      </w:r>
    </w:p>
    <w:p/>
    <w:p>
      <w:r>
        <w:t>Q57) What exactly does is Star Tech's return policy for desktop computers?</w:t>
      </w:r>
    </w:p>
    <w:p>
      <w:r>
        <w:t>A57) They offer a 14-day return policy.</w:t>
      </w:r>
    </w:p>
    <w:p/>
    <w:p>
      <w:r>
        <w:t>Q58) I'd like to understand what is Star Tech's return policy for desktop computers?</w:t>
      </w:r>
    </w:p>
    <w:p>
      <w:r>
        <w:t>A58) They offer a 14-day return policy.</w:t>
      </w:r>
    </w:p>
    <w:p/>
    <w:p>
      <w:r>
        <w:t>Q59) How is Star Tech's return policy for desktop computers?</w:t>
      </w:r>
    </w:p>
    <w:p>
      <w:r>
        <w:t>A59) They offer a 14-day return policy.</w:t>
      </w:r>
    </w:p>
    <w:p/>
    <w:p>
      <w:r>
        <w:t>Q60) When is Star Tech's return policy for desktop computers?</w:t>
      </w:r>
    </w:p>
    <w:p>
      <w:r>
        <w:t>A60) They offer a 14-day return policy.</w:t>
      </w:r>
    </w:p>
    <w:p/>
    <w:p>
      <w:r>
        <w:t>Q61) Where is Star Tech's return policy for desktop computers?</w:t>
      </w:r>
    </w:p>
    <w:p>
      <w:r>
        <w:t>A61) They offer a 14-day return policy.</w:t>
      </w:r>
    </w:p>
    <w:p/>
    <w:p>
      <w:r>
        <w:t>Q62) Which is Star Tech's return policy for desktop computers?</w:t>
      </w:r>
    </w:p>
    <w:p>
      <w:r>
        <w:t>A62) They offer a 14-day return policy.</w:t>
      </w:r>
    </w:p>
    <w:p/>
    <w:p>
      <w:r>
        <w:t>Q63) Who is Star Tech's return policy for desktop computers?</w:t>
      </w:r>
    </w:p>
    <w:p>
      <w:r>
        <w:t>A63) They offer a 14-day return policy.</w:t>
      </w:r>
    </w:p>
    <w:p/>
    <w:p>
      <w:r>
        <w:t>Q64) Do I need to buy additional components for a desktop?</w:t>
      </w:r>
    </w:p>
    <w:p>
      <w:r>
        <w:t>A64) Yes, purchase a monitor, keyboard, mouse, and possibly speakers and a webcam.</w:t>
      </w:r>
    </w:p>
    <w:p/>
    <w:p>
      <w:r>
        <w:t>Q65) Can you explain Do I need to buy additional components for a desktop</w:t>
      </w:r>
    </w:p>
    <w:p>
      <w:r>
        <w:t>A65) Yes, purchase a monitor, keyboard, mouse, and possibly speakers and a webcam.</w:t>
      </w:r>
    </w:p>
    <w:p/>
    <w:p>
      <w:r>
        <w:t>Q66) I wonder Do I need to buy additional components for a desktop</w:t>
      </w:r>
    </w:p>
    <w:p>
      <w:r>
        <w:t>A66) Yes, purchase a monitor, keyboard, mouse, and possibly speakers and a webcam.</w:t>
      </w:r>
    </w:p>
    <w:p/>
    <w:p>
      <w:r>
        <w:t>Q67) Can I upgrade Star Tech desktop components?</w:t>
      </w:r>
    </w:p>
    <w:p>
      <w:r>
        <w:t>A67) Yes, you can upgrade components like RAM, storage, and graphics card, subject to compatibility.</w:t>
      </w:r>
    </w:p>
    <w:p/>
    <w:p>
      <w:r>
        <w:t>Q68) Can you explain Can I upgrade Star Tech desktop components</w:t>
      </w:r>
    </w:p>
    <w:p>
      <w:r>
        <w:t>A68) Yes, you can upgrade components like RAM, storage, and graphics card, subject to compatibility.</w:t>
      </w:r>
    </w:p>
    <w:p/>
    <w:p>
      <w:r>
        <w:t>Q69) I wonder Can I upgrade Star Tech desktop components</w:t>
      </w:r>
    </w:p>
    <w:p>
      <w:r>
        <w:t>A69) Yes, you can upgrade components like RAM, storage, and graphics card, subject to compatibility.</w:t>
      </w:r>
    </w:p>
    <w:p/>
    <w:p>
      <w:r>
        <w:t>Q70) Does Star Tech offer desktop computer financing?</w:t>
      </w:r>
    </w:p>
    <w:p>
      <w:r>
        <w:t>A70) Yes, they provide financing options.</w:t>
      </w:r>
    </w:p>
    <w:p/>
    <w:p>
      <w:r>
        <w:t>Q71) Can you explain Does Star Tech offer desktop computer financing</w:t>
      </w:r>
    </w:p>
    <w:p>
      <w:r>
        <w:t>A71) Yes, they provide financing options.</w:t>
      </w:r>
    </w:p>
    <w:p/>
    <w:p>
      <w:r>
        <w:t>Q72) I wonder Does Star Tech offer desktop computer financing</w:t>
      </w:r>
    </w:p>
    <w:p>
      <w:r>
        <w:t>A72) Yes, they provide financing options.</w:t>
      </w:r>
    </w:p>
    <w:p/>
    <w:p>
      <w:r>
        <w:t>Q73) Could you specify exactly what's the best desktop for gaming?</w:t>
      </w:r>
    </w:p>
    <w:p>
      <w:r>
        <w:t>A73) It depends on your budget and needs; consider the processor, graphics card, RAM, and storage.</w:t>
      </w:r>
    </w:p>
    <w:p/>
    <w:p>
      <w:r>
        <w:t>Q74) Can you detail specifically what's the best desktop for gaming?</w:t>
      </w:r>
    </w:p>
    <w:p>
      <w:r>
        <w:t>A74) It depends on your budget and needs; consider the processor, graphics card, RAM, and storage.</w:t>
      </w:r>
    </w:p>
    <w:p/>
    <w:p>
      <w:r>
        <w:t>Q75) What are the various's the best desktop for gaming?</w:t>
      </w:r>
    </w:p>
    <w:p>
      <w:r>
        <w:t>A75) It depends on your budget and needs; consider the processor, graphics card, RAM, and storage.</w:t>
      </w:r>
    </w:p>
    <w:p/>
    <w:p>
      <w:r>
        <w:t>Q76) I'm curious to find out what's the best desktop for gaming?</w:t>
      </w:r>
    </w:p>
    <w:p>
      <w:r>
        <w:t>A76) It depends on your budget and needs; consider the processor, graphics card, RAM, and storage.</w:t>
      </w:r>
    </w:p>
    <w:p/>
    <w:p>
      <w:r>
        <w:t>Q77) Could you elaborate on what's the best desktop for gaming?</w:t>
      </w:r>
    </w:p>
    <w:p>
      <w:r>
        <w:t>A77) It depends on your budget and needs; consider the processor, graphics card, RAM, and storage.</w:t>
      </w:r>
    </w:p>
    <w:p/>
    <w:p>
      <w:r>
        <w:t>Q78) What's the best desktop for gaming?</w:t>
      </w:r>
    </w:p>
    <w:p>
      <w:r>
        <w:t>A78) It depends on your budget and needs; consider the processor, graphics card, RAM, and storage.</w:t>
      </w:r>
    </w:p>
    <w:p/>
    <w:p>
      <w:r>
        <w:t>Q79) What precisely's the best desktop for gaming?</w:t>
      </w:r>
    </w:p>
    <w:p>
      <w:r>
        <w:t>A79) It depends on your budget and needs; consider the processor, graphics card, RAM, and storage.</w:t>
      </w:r>
    </w:p>
    <w:p/>
    <w:p>
      <w:r>
        <w:t>Q80) Can you list all what's the best desktop for gaming?</w:t>
      </w:r>
    </w:p>
    <w:p>
      <w:r>
        <w:t>A80) It depends on your budget and needs; consider the processor, graphics card, RAM, and storage.</w:t>
      </w:r>
    </w:p>
    <w:p/>
    <w:p>
      <w:r>
        <w:t>Q81) What exactly does's the best desktop for gaming?</w:t>
      </w:r>
    </w:p>
    <w:p>
      <w:r>
        <w:t>A81) It depends on your budget and needs; consider the processor, graphics card, RAM, and storage.</w:t>
      </w:r>
    </w:p>
    <w:p/>
    <w:p>
      <w:r>
        <w:t>Q82) I'd like to understand what's the best desktop for gaming?</w:t>
      </w:r>
    </w:p>
    <w:p>
      <w:r>
        <w:t>A82) It depends on your budget and needs; consider the processor, graphics card, RAM, and storage.</w:t>
      </w:r>
    </w:p>
    <w:p/>
    <w:p>
      <w:r>
        <w:t>Q83) How's the best desktop for gaming?</w:t>
      </w:r>
    </w:p>
    <w:p>
      <w:r>
        <w:t>A83) It depends on your budget and needs; consider the processor, graphics card, RAM, and storage.</w:t>
      </w:r>
    </w:p>
    <w:p/>
    <w:p>
      <w:r>
        <w:t>Q84) When's the best desktop for gaming?</w:t>
      </w:r>
    </w:p>
    <w:p>
      <w:r>
        <w:t>A84) It depends on your budget and needs; consider the processor, graphics card, RAM, and storage.</w:t>
      </w:r>
    </w:p>
    <w:p/>
    <w:p>
      <w:r>
        <w:t>Q85) Where's the best desktop for gaming?</w:t>
      </w:r>
    </w:p>
    <w:p>
      <w:r>
        <w:t>A85) It depends on your budget and needs; consider the processor, graphics card, RAM, and storage.</w:t>
      </w:r>
    </w:p>
    <w:p/>
    <w:p>
      <w:r>
        <w:t>Q86) Which's the best desktop for gaming?</w:t>
      </w:r>
    </w:p>
    <w:p>
      <w:r>
        <w:t>A86) It depends on your budget and needs; consider the processor, graphics card, RAM, and storage.</w:t>
      </w:r>
    </w:p>
    <w:p/>
    <w:p>
      <w:r>
        <w:t>Q87) Who's the best desktop for gaming?</w:t>
      </w:r>
    </w:p>
    <w:p>
      <w:r>
        <w:t>A87) It depends on your budget and needs; consider the processor, graphics card, RAM, and storage.</w:t>
      </w:r>
    </w:p>
    <w:p/>
    <w:p>
      <w:r>
        <w:t>Q88) Could you specify exactly what's the best desktop for everyday use?</w:t>
      </w:r>
    </w:p>
    <w:p>
      <w:r>
        <w:t>A88) Choose based on your needs and budget, focusing on the processor, RAM, and storage.</w:t>
      </w:r>
    </w:p>
    <w:p/>
    <w:p>
      <w:r>
        <w:t>Q89) Can you detail specifically what's the best desktop for everyday use?</w:t>
      </w:r>
    </w:p>
    <w:p>
      <w:r>
        <w:t>A89) Choose based on your needs and budget, focusing on the processor, RAM, and storage.</w:t>
      </w:r>
    </w:p>
    <w:p/>
    <w:p>
      <w:r>
        <w:t>Q90) What are the various's the best desktop for everyday use?</w:t>
      </w:r>
    </w:p>
    <w:p>
      <w:r>
        <w:t>A90) Choose based on your needs and budget, focusing on the processor, RAM, and storage.</w:t>
      </w:r>
    </w:p>
    <w:p/>
    <w:p>
      <w:r>
        <w:t>Q91) I'm curious to find out what's the best desktop for everyday use?</w:t>
      </w:r>
    </w:p>
    <w:p>
      <w:r>
        <w:t>A91) Choose based on your needs and budget, focusing on the processor, RAM, and storage.</w:t>
      </w:r>
    </w:p>
    <w:p/>
    <w:p>
      <w:r>
        <w:t>Q92) Could you elaborate on what's the best desktop for everyday use?</w:t>
      </w:r>
    </w:p>
    <w:p>
      <w:r>
        <w:t>A92) Choose based on your needs and budget, focusing on the processor, RAM, and storage.</w:t>
      </w:r>
    </w:p>
    <w:p/>
    <w:p>
      <w:r>
        <w:t>Q93) What's the best desktop for everyday use?</w:t>
      </w:r>
    </w:p>
    <w:p>
      <w:r>
        <w:t>A93) Choose based on your needs and budget, focusing on the processor, RAM, and storage.</w:t>
      </w:r>
    </w:p>
    <w:p/>
    <w:p>
      <w:r>
        <w:t>Q94) What precisely's the best desktop for everyday use?</w:t>
      </w:r>
    </w:p>
    <w:p>
      <w:r>
        <w:t>A94) Choose based on your needs and budget, focusing on the processor, RAM, and storage.</w:t>
      </w:r>
    </w:p>
    <w:p/>
    <w:p>
      <w:r>
        <w:t>Q95) Can you list all what's the best desktop for everyday use?</w:t>
      </w:r>
    </w:p>
    <w:p>
      <w:r>
        <w:t>A95) Choose based on your needs and budget, focusing on the processor, RAM, and storage.</w:t>
      </w:r>
    </w:p>
    <w:p/>
    <w:p>
      <w:r>
        <w:t>Q96) What exactly does's the best desktop for everyday use?</w:t>
      </w:r>
    </w:p>
    <w:p>
      <w:r>
        <w:t>A96) Choose based on your needs and budget, focusing on the processor, RAM, and storage.</w:t>
      </w:r>
    </w:p>
    <w:p/>
    <w:p>
      <w:r>
        <w:t>Q97) I'd like to understand what's the best desktop for everyday use?</w:t>
      </w:r>
    </w:p>
    <w:p>
      <w:r>
        <w:t>A97) Choose based on your needs and budget, focusing on the processor, RAM, and storage.</w:t>
      </w:r>
    </w:p>
    <w:p/>
    <w:p>
      <w:r>
        <w:t>Q98) How's the best desktop for everyday use?</w:t>
      </w:r>
    </w:p>
    <w:p>
      <w:r>
        <w:t>A98) Choose based on your needs and budget, focusing on the processor, RAM, and storage.</w:t>
      </w:r>
    </w:p>
    <w:p/>
    <w:p>
      <w:r>
        <w:t>Q99) When's the best desktop for everyday use?</w:t>
      </w:r>
    </w:p>
    <w:p>
      <w:r>
        <w:t>A99) Choose based on your needs and budget, focusing on the processor, RAM, and storage.</w:t>
      </w:r>
    </w:p>
    <w:p/>
    <w:p>
      <w:r>
        <w:t>Q100) Where's the best desktop for everyday use?</w:t>
      </w:r>
    </w:p>
    <w:p>
      <w:r>
        <w:t>A100) Choose based on your needs and budget, focusing on the processor, RAM, and storage.</w:t>
      </w:r>
    </w:p>
    <w:p/>
    <w:p>
      <w:r>
        <w:t>Q101) Which's the best desktop for everyday use?</w:t>
      </w:r>
    </w:p>
    <w:p>
      <w:r>
        <w:t>A101) Choose based on your needs and budget, focusing on the processor, RAM, and storage.</w:t>
      </w:r>
    </w:p>
    <w:p/>
    <w:p>
      <w:r>
        <w:t>Q102) Who's the best desktop for everyday use?</w:t>
      </w:r>
    </w:p>
    <w:p>
      <w:r>
        <w:t>A102) Choose based on your needs and budget, focusing on the processor, RAM, and storage.</w:t>
      </w:r>
    </w:p>
    <w:p/>
    <w:p>
      <w:r>
        <w:t>Q103) Could you specify exactly what types of desktops are available at Star Tech?</w:t>
      </w:r>
    </w:p>
    <w:p>
      <w:r>
        <w:t>A103) They offer All-in-One PCs, Mini PCs, Gaming PCs, and Workstation PCs.</w:t>
      </w:r>
    </w:p>
    <w:p/>
    <w:p>
      <w:r>
        <w:t>Q104) Can you detail specifically what types of desktops are available at Star Tech?</w:t>
      </w:r>
    </w:p>
    <w:p>
      <w:r>
        <w:t>A104) They offer All-in-One PCs, Mini PCs, Gaming PCs, and Workstation PCs.</w:t>
      </w:r>
    </w:p>
    <w:p/>
    <w:p>
      <w:r>
        <w:t>Q105) What are the various types of desktops are available at Star Tech?</w:t>
      </w:r>
    </w:p>
    <w:p>
      <w:r>
        <w:t>A105) They offer All-in-One PCs, Mini PCs, Gaming PCs, and Workstation PCs.</w:t>
      </w:r>
    </w:p>
    <w:p/>
    <w:p>
      <w:r>
        <w:t>Q106) I'm curious to find out what types of desktops are available at Star Tech?</w:t>
      </w:r>
    </w:p>
    <w:p>
      <w:r>
        <w:t>A106) They offer All-in-One PCs, Mini PCs, Gaming PCs, and Workstation PCs.</w:t>
      </w:r>
    </w:p>
    <w:p/>
    <w:p>
      <w:r>
        <w:t>Q107) Could you elaborate on what types of desktops are available at Star Tech?</w:t>
      </w:r>
    </w:p>
    <w:p>
      <w:r>
        <w:t>A107) They offer All-in-One PCs, Mini PCs, Gaming PCs, and Workstation PCs.</w:t>
      </w:r>
    </w:p>
    <w:p/>
    <w:p>
      <w:r>
        <w:t>Q108) What types of desktops are available at Star Tech?</w:t>
      </w:r>
    </w:p>
    <w:p>
      <w:r>
        <w:t>A108) They offer All-in-One PCs, Mini PCs, Gaming PCs, and Workstation PCs.</w:t>
      </w:r>
    </w:p>
    <w:p/>
    <w:p>
      <w:r>
        <w:t>Q109) What precisely types of desktops are available at Star Tech?</w:t>
      </w:r>
    </w:p>
    <w:p>
      <w:r>
        <w:t>A109) They offer All-in-One PCs, Mini PCs, Gaming PCs, and Workstation PCs.</w:t>
      </w:r>
    </w:p>
    <w:p/>
    <w:p>
      <w:r>
        <w:t>Q110) Can you list all what types of desktops are available at Star Tech?</w:t>
      </w:r>
    </w:p>
    <w:p>
      <w:r>
        <w:t>A110) They offer All-in-One PCs, Mini PCs, Gaming PCs, and Workstation PCs.</w:t>
      </w:r>
    </w:p>
    <w:p/>
    <w:p>
      <w:r>
        <w:t>Q111) What exactly does types of desktops are available at Star Tech?</w:t>
      </w:r>
    </w:p>
    <w:p>
      <w:r>
        <w:t>A111) They offer All-in-One PCs, Mini PCs, Gaming PCs, and Workstation PCs.</w:t>
      </w:r>
    </w:p>
    <w:p/>
    <w:p>
      <w:r>
        <w:t>Q112) I'd like to understand what types of desktops are available at Star Tech?</w:t>
      </w:r>
    </w:p>
    <w:p>
      <w:r>
        <w:t>A112) They offer All-in-One PCs, Mini PCs, Gaming PCs, and Workstation PCs.</w:t>
      </w:r>
    </w:p>
    <w:p/>
    <w:p>
      <w:r>
        <w:t>Q113) How types of desktops are available at Star Tech?</w:t>
      </w:r>
    </w:p>
    <w:p>
      <w:r>
        <w:t>A113) They offer All-in-One PCs, Mini PCs, Gaming PCs, and Workstation PCs.</w:t>
      </w:r>
    </w:p>
    <w:p/>
    <w:p>
      <w:r>
        <w:t>Q114) When types of desktops are available at Star Tech?</w:t>
      </w:r>
    </w:p>
    <w:p>
      <w:r>
        <w:t>A114) They offer All-in-One PCs, Mini PCs, Gaming PCs, and Workstation PCs.</w:t>
      </w:r>
    </w:p>
    <w:p/>
    <w:p>
      <w:r>
        <w:t>Q115) Where types of desktops are available at Star Tech?</w:t>
      </w:r>
    </w:p>
    <w:p>
      <w:r>
        <w:t>A115) They offer All-in-One PCs, Mini PCs, Gaming PCs, and Workstation PCs.</w:t>
      </w:r>
    </w:p>
    <w:p/>
    <w:p>
      <w:r>
        <w:t>Q116) Which types of desktops are available at Star Tech?</w:t>
      </w:r>
    </w:p>
    <w:p>
      <w:r>
        <w:t>A116) They offer All-in-One PCs, Mini PCs, Gaming PCs, and Workstation PCs.</w:t>
      </w:r>
    </w:p>
    <w:p/>
    <w:p>
      <w:r>
        <w:t>Q117) Who types of desktops are available at Star Tech?</w:t>
      </w:r>
    </w:p>
    <w:p>
      <w:r>
        <w:t>A117) They offer All-in-One PCs, Mini PCs, Gaming PCs, and Workstation PCs.</w:t>
      </w:r>
    </w:p>
    <w:p/>
    <w:p>
      <w:r>
        <w:t>Q118) Could you specify exactly what's the price range for Star Tech desktops?</w:t>
      </w:r>
    </w:p>
    <w:p>
      <w:r>
        <w:t>A118) Prices vary, but they cater to different budgets.</w:t>
      </w:r>
    </w:p>
    <w:p/>
    <w:p>
      <w:r>
        <w:t>Q119) Can you detail specifically what's the price range for Star Tech desktops?</w:t>
      </w:r>
    </w:p>
    <w:p>
      <w:r>
        <w:t>A119) Prices vary, but they cater to different budgets.</w:t>
      </w:r>
    </w:p>
    <w:p/>
    <w:p>
      <w:r>
        <w:t>Q120) What are the various's the price range for Star Tech desktops?</w:t>
      </w:r>
    </w:p>
    <w:p>
      <w:r>
        <w:t>A120) Prices vary, but they cater to different budgets.</w:t>
      </w:r>
    </w:p>
    <w:p/>
    <w:p>
      <w:r>
        <w:t>Q121) I'm curious to find out what's the price range for Star Tech desktops?</w:t>
      </w:r>
    </w:p>
    <w:p>
      <w:r>
        <w:t>A121) Prices vary, but they cater to different budgets.</w:t>
      </w:r>
    </w:p>
    <w:p/>
    <w:p>
      <w:r>
        <w:t>Q122) Could you elaborate on what's the price range for Star Tech desktops?</w:t>
      </w:r>
    </w:p>
    <w:p>
      <w:r>
        <w:t>A122) Prices vary, but they cater to different budgets.</w:t>
      </w:r>
    </w:p>
    <w:p/>
    <w:p>
      <w:r>
        <w:t>Q123) What's the price range for Star Tech desktops?</w:t>
      </w:r>
    </w:p>
    <w:p>
      <w:r>
        <w:t>A123) Prices vary, but they cater to different budgets.</w:t>
      </w:r>
    </w:p>
    <w:p/>
    <w:p>
      <w:r>
        <w:t>Q124) What precisely's the price range for Star Tech desktops?</w:t>
      </w:r>
    </w:p>
    <w:p>
      <w:r>
        <w:t>A124) Prices vary, but they cater to different budgets.</w:t>
      </w:r>
    </w:p>
    <w:p/>
    <w:p>
      <w:r>
        <w:t>Q125) Can you list all what's the price range for Star Tech desktops?</w:t>
      </w:r>
    </w:p>
    <w:p>
      <w:r>
        <w:t>A125) Prices vary, but they cater to different budgets.</w:t>
      </w:r>
    </w:p>
    <w:p/>
    <w:p>
      <w:r>
        <w:t>Q126) What exactly does's the price range for Star Tech desktops?</w:t>
      </w:r>
    </w:p>
    <w:p>
      <w:r>
        <w:t>A126) Prices vary, but they cater to different budgets.</w:t>
      </w:r>
    </w:p>
    <w:p/>
    <w:p>
      <w:r>
        <w:t>Q127) I'd like to understand what's the price range for Star Tech desktops?</w:t>
      </w:r>
    </w:p>
    <w:p>
      <w:r>
        <w:t>A127) Prices vary, but they cater to different budgets.</w:t>
      </w:r>
    </w:p>
    <w:p/>
    <w:p>
      <w:r>
        <w:t>Q128) How's the price range for Star Tech desktops?</w:t>
      </w:r>
    </w:p>
    <w:p>
      <w:r>
        <w:t>A128) Prices vary, but they cater to different budgets.</w:t>
      </w:r>
    </w:p>
    <w:p/>
    <w:p>
      <w:r>
        <w:t>Q129) When's the price range for Star Tech desktops?</w:t>
      </w:r>
    </w:p>
    <w:p>
      <w:r>
        <w:t>A129) Prices vary, but they cater to different budgets.</w:t>
      </w:r>
    </w:p>
    <w:p/>
    <w:p>
      <w:r>
        <w:t>Q130) Where's the price range for Star Tech desktops?</w:t>
      </w:r>
    </w:p>
    <w:p>
      <w:r>
        <w:t>A130) Prices vary, but they cater to different budgets.</w:t>
      </w:r>
    </w:p>
    <w:p/>
    <w:p>
      <w:r>
        <w:t>Q131) Which's the price range for Star Tech desktops?</w:t>
      </w:r>
    </w:p>
    <w:p>
      <w:r>
        <w:t>A131) Prices vary, but they cater to different budgets.</w:t>
      </w:r>
    </w:p>
    <w:p/>
    <w:p>
      <w:r>
        <w:t>Q132) Who's the price range for Star Tech desktops?</w:t>
      </w:r>
    </w:p>
    <w:p>
      <w:r>
        <w:t>A132) Prices vary, but they cater to different budgets.</w:t>
      </w:r>
    </w:p>
    <w:p/>
    <w:p>
      <w:r>
        <w:t>Q133) Does Star Tech offer pre-built desktop computers?</w:t>
      </w:r>
    </w:p>
    <w:p>
      <w:r>
        <w:t>A133) Yes, including gaming PCs and workstations.</w:t>
      </w:r>
    </w:p>
    <w:p/>
    <w:p>
      <w:r>
        <w:t>Q134) Can you explain Does Star Tech offer pre-built desktop computers</w:t>
      </w:r>
    </w:p>
    <w:p>
      <w:r>
        <w:t>A134) Yes, including gaming PCs and workstations.</w:t>
      </w:r>
    </w:p>
    <w:p/>
    <w:p>
      <w:r>
        <w:t>Q135) I wonder Does Star Tech offer pre-built desktop computers</w:t>
      </w:r>
    </w:p>
    <w:p>
      <w:r>
        <w:t>A135) Yes, including gaming PCs and workstations.</w:t>
      </w:r>
    </w:p>
    <w:p/>
    <w:p>
      <w:r>
        <w:t>Q136) Can I customize pre-built desktops at Star Tech?</w:t>
      </w:r>
    </w:p>
    <w:p>
      <w:r>
        <w:t>A136) Contact Star Tech for information on customizing pre-built computers.</w:t>
      </w:r>
    </w:p>
    <w:p/>
    <w:p>
      <w:r>
        <w:t>Q137) Can you explain Can I customize pre-built desktops at Star Tech</w:t>
      </w:r>
    </w:p>
    <w:p>
      <w:r>
        <w:t>A137) Contact Star Tech for information on customizing pre-built computers.</w:t>
      </w:r>
    </w:p>
    <w:p/>
    <w:p>
      <w:r>
        <w:t>Q138) I wonder Can I customize pre-built desktops at Star Tech</w:t>
      </w:r>
    </w:p>
    <w:p>
      <w:r>
        <w:t>A138) Contact Star Tech for information on customizing pre-built computers.</w:t>
      </w:r>
    </w:p>
    <w:p/>
    <w:p>
      <w:r>
        <w:t>Q139) Could you specify exactly what operating systems do Star Tech desktops use?</w:t>
      </w:r>
    </w:p>
    <w:p>
      <w:r>
        <w:t>A139) They likely come with Windows 11 Home or Pro.</w:t>
      </w:r>
    </w:p>
    <w:p/>
    <w:p>
      <w:r>
        <w:t>Q140) Can you detail specifically what operating systems do Star Tech desktops use?</w:t>
      </w:r>
    </w:p>
    <w:p>
      <w:r>
        <w:t>A140) They likely come with Windows 11 Home or Pro.</w:t>
      </w:r>
    </w:p>
    <w:p/>
    <w:p>
      <w:r>
        <w:t>Q141) What are the various operating systems do Star Tech desktops use?</w:t>
      </w:r>
    </w:p>
    <w:p>
      <w:r>
        <w:t>A141) They likely come with Windows 11 Home or Pro.</w:t>
      </w:r>
    </w:p>
    <w:p/>
    <w:p>
      <w:r>
        <w:t>Q142) I'm curious to find out what operating systems do Star Tech desktops use?</w:t>
      </w:r>
    </w:p>
    <w:p>
      <w:r>
        <w:t>A142) They likely come with Windows 11 Home or Pro.</w:t>
      </w:r>
    </w:p>
    <w:p/>
    <w:p>
      <w:r>
        <w:t>Q143) Could you elaborate on what operating systems do Star Tech desktops use?</w:t>
      </w:r>
    </w:p>
    <w:p>
      <w:r>
        <w:t>A143) They likely come with Windows 11 Home or Pro.</w:t>
      </w:r>
    </w:p>
    <w:p/>
    <w:p>
      <w:r>
        <w:t>Q144) What operating systems do Star Tech desktops use?</w:t>
      </w:r>
    </w:p>
    <w:p>
      <w:r>
        <w:t>A144) They likely come with Windows 11 Home or Pro.</w:t>
      </w:r>
    </w:p>
    <w:p/>
    <w:p>
      <w:r>
        <w:t>Q145) What precisely operating systems do Star Tech desktops use?</w:t>
      </w:r>
    </w:p>
    <w:p>
      <w:r>
        <w:t>A145) They likely come with Windows 11 Home or Pro.</w:t>
      </w:r>
    </w:p>
    <w:p/>
    <w:p>
      <w:r>
        <w:t>Q146) Can you list all what operating systems do Star Tech desktops use?</w:t>
      </w:r>
    </w:p>
    <w:p>
      <w:r>
        <w:t>A146) They likely come with Windows 11 Home or Pro.</w:t>
      </w:r>
    </w:p>
    <w:p/>
    <w:p>
      <w:r>
        <w:t>Q147) What exactly does operating systems do Star Tech desktops use?</w:t>
      </w:r>
    </w:p>
    <w:p>
      <w:r>
        <w:t>A147) They likely come with Windows 11 Home or Pro.</w:t>
      </w:r>
    </w:p>
    <w:p/>
    <w:p>
      <w:r>
        <w:t>Q148) I'd like to understand what operating systems do Star Tech desktops use?</w:t>
      </w:r>
    </w:p>
    <w:p>
      <w:r>
        <w:t>A148) They likely come with Windows 11 Home or Pro.</w:t>
      </w:r>
    </w:p>
    <w:p/>
    <w:p>
      <w:r>
        <w:t>Q149) How operating systems do Star Tech desktops use?</w:t>
      </w:r>
    </w:p>
    <w:p>
      <w:r>
        <w:t>A149) They likely come with Windows 11 Home or Pro.</w:t>
      </w:r>
    </w:p>
    <w:p/>
    <w:p>
      <w:r>
        <w:t>Q150) When operating systems do Star Tech desktops use?</w:t>
      </w:r>
    </w:p>
    <w:p>
      <w:r>
        <w:t>A150) They likely come with Windows 11 Home or Pro.</w:t>
      </w:r>
    </w:p>
    <w:p/>
    <w:p>
      <w:r>
        <w:t>Q151) Where operating systems do Star Tech desktops use?</w:t>
      </w:r>
    </w:p>
    <w:p>
      <w:r>
        <w:t>A151) They likely come with Windows 11 Home or Pro.</w:t>
      </w:r>
    </w:p>
    <w:p/>
    <w:p>
      <w:r>
        <w:t>Q152) Which operating systems do Star Tech desktops use?</w:t>
      </w:r>
    </w:p>
    <w:p>
      <w:r>
        <w:t>A152) They likely come with Windows 11 Home or Pro.</w:t>
      </w:r>
    </w:p>
    <w:p/>
    <w:p>
      <w:r>
        <w:t>Q153) Who operating systems do Star Tech desktops use?</w:t>
      </w:r>
    </w:p>
    <w:p>
      <w:r>
        <w:t>A153) They likely come with Windows 11 Home or Pro.</w:t>
      </w:r>
    </w:p>
    <w:p/>
    <w:p>
      <w:r>
        <w:t>Q154) Does Star Tech have desktop computer discounts or promotions?</w:t>
      </w:r>
    </w:p>
    <w:p>
      <w:r>
        <w:t>A154) Yes, check their website or sign up for their newsletter for current offers.</w:t>
      </w:r>
    </w:p>
    <w:p/>
    <w:p>
      <w:r>
        <w:t>Q155) Can you explain Does Star Tech have desktop computer discounts or promotions</w:t>
      </w:r>
    </w:p>
    <w:p>
      <w:r>
        <w:t>A155) Yes, check their website or sign up for their newsletter for current offers.</w:t>
      </w:r>
    </w:p>
    <w:p/>
    <w:p>
      <w:r>
        <w:t>Q156) I wonder Does Star Tech have desktop computer discounts or promotions</w:t>
      </w:r>
    </w:p>
    <w:p>
      <w:r>
        <w:t>A156) Yes, check their website or sign up for their newsletter for current offers.</w:t>
      </w:r>
    </w:p>
    <w:p/>
    <w:p>
      <w:r>
        <w:t>Q157) Could you specify exactly what are Star Tech's delivery options for desktops?</w:t>
      </w:r>
    </w:p>
    <w:p>
      <w:r>
        <w:t>A157) They likely offer home delivery and in-store pickup.</w:t>
      </w:r>
    </w:p>
    <w:p/>
    <w:p>
      <w:r>
        <w:t>Q158) Can you detail specifically what are Star Tech's delivery options for desktops?</w:t>
      </w:r>
    </w:p>
    <w:p>
      <w:r>
        <w:t>A158) They likely offer home delivery and in-store pickup.</w:t>
      </w:r>
    </w:p>
    <w:p/>
    <w:p>
      <w:r>
        <w:t>Q159) What are the various are Star Tech's delivery options for desktops?</w:t>
      </w:r>
    </w:p>
    <w:p>
      <w:r>
        <w:t>A159) They likely offer home delivery and in-store pickup.</w:t>
      </w:r>
    </w:p>
    <w:p/>
    <w:p>
      <w:r>
        <w:t>Q160) I'm curious to find out what are Star Tech's delivery options for desktops?</w:t>
      </w:r>
    </w:p>
    <w:p>
      <w:r>
        <w:t>A160) They likely offer home delivery and in-store pickup.</w:t>
      </w:r>
    </w:p>
    <w:p/>
    <w:p>
      <w:r>
        <w:t>Q161) Could you elaborate on what are Star Tech's delivery options for desktops?</w:t>
      </w:r>
    </w:p>
    <w:p>
      <w:r>
        <w:t>A161) They likely offer home delivery and in-store pickup.</w:t>
      </w:r>
    </w:p>
    <w:p/>
    <w:p>
      <w:r>
        <w:t>Q162) What are Star Tech's delivery options for desktops?</w:t>
      </w:r>
    </w:p>
    <w:p>
      <w:r>
        <w:t>A162) They likely offer home delivery and in-store pickup.</w:t>
      </w:r>
    </w:p>
    <w:p/>
    <w:p>
      <w:r>
        <w:t>Q163) What precisely are Star Tech's delivery options for desktops?</w:t>
      </w:r>
    </w:p>
    <w:p>
      <w:r>
        <w:t>A163) They likely offer home delivery and in-store pickup.</w:t>
      </w:r>
    </w:p>
    <w:p/>
    <w:p>
      <w:r>
        <w:t>Q164) Can you list all what are Star Tech's delivery options for desktops?</w:t>
      </w:r>
    </w:p>
    <w:p>
      <w:r>
        <w:t>A164) They likely offer home delivery and in-store pickup.</w:t>
      </w:r>
    </w:p>
    <w:p/>
    <w:p>
      <w:r>
        <w:t>Q165) What exactly does are Star Tech's delivery options for desktops?</w:t>
      </w:r>
    </w:p>
    <w:p>
      <w:r>
        <w:t>A165) They likely offer home delivery and in-store pickup.</w:t>
      </w:r>
    </w:p>
    <w:p/>
    <w:p>
      <w:r>
        <w:t>Q166) I'd like to understand what are Star Tech's delivery options for desktops?</w:t>
      </w:r>
    </w:p>
    <w:p>
      <w:r>
        <w:t>A166) They likely offer home delivery and in-store pickup.</w:t>
      </w:r>
    </w:p>
    <w:p/>
    <w:p>
      <w:r>
        <w:t>Q167) How are Star Tech's delivery options for desktops?</w:t>
      </w:r>
    </w:p>
    <w:p>
      <w:r>
        <w:t>A167) They likely offer home delivery and in-store pickup.</w:t>
      </w:r>
    </w:p>
    <w:p/>
    <w:p>
      <w:r>
        <w:t>Q168) When are Star Tech's delivery options for desktops?</w:t>
      </w:r>
    </w:p>
    <w:p>
      <w:r>
        <w:t>A168) They likely offer home delivery and in-store pickup.</w:t>
      </w:r>
    </w:p>
    <w:p/>
    <w:p>
      <w:r>
        <w:t>Q169) Where are Star Tech's delivery options for desktops?</w:t>
      </w:r>
    </w:p>
    <w:p>
      <w:r>
        <w:t>A169) They likely offer home delivery and in-store pickup.</w:t>
      </w:r>
    </w:p>
    <w:p/>
    <w:p>
      <w:r>
        <w:t>Q170) Which are Star Tech's delivery options for desktops?</w:t>
      </w:r>
    </w:p>
    <w:p>
      <w:r>
        <w:t>A170) They likely offer home delivery and in-store pickup.</w:t>
      </w:r>
    </w:p>
    <w:p/>
    <w:p>
      <w:r>
        <w:t>Q171) Who are Star Tech's delivery options for desktops?</w:t>
      </w:r>
    </w:p>
    <w:p>
      <w:r>
        <w:t>A171) They likely offer home delivery and in-store pickup.</w:t>
      </w:r>
    </w:p>
    <w:p/>
    <w:p>
      <w:r>
        <w:t>Q172) Could you specify exactly what's Star Tech's return policy for desktop computers?</w:t>
      </w:r>
    </w:p>
    <w:p>
      <w:r>
        <w:t>A172) They have a 14-day return policy.</w:t>
      </w:r>
    </w:p>
    <w:p/>
    <w:p>
      <w:r>
        <w:t>Q173) Can you detail specifically what's Star Tech's return policy for desktop computers?</w:t>
      </w:r>
    </w:p>
    <w:p>
      <w:r>
        <w:t>A173) They have a 14-day return policy.</w:t>
      </w:r>
    </w:p>
    <w:p/>
    <w:p>
      <w:r>
        <w:t>Q174) What are the various's Star Tech's return policy for desktop computers?</w:t>
      </w:r>
    </w:p>
    <w:p>
      <w:r>
        <w:t>A174) They have a 14-day return policy.</w:t>
      </w:r>
    </w:p>
    <w:p/>
    <w:p>
      <w:r>
        <w:t>Q175) I'm curious to find out what's Star Tech's return policy for desktop computers?</w:t>
      </w:r>
    </w:p>
    <w:p>
      <w:r>
        <w:t>A175) They have a 14-day return policy.</w:t>
      </w:r>
    </w:p>
    <w:p/>
    <w:p>
      <w:r>
        <w:t>Q176) Could you elaborate on what's Star Tech's return policy for desktop computers?</w:t>
      </w:r>
    </w:p>
    <w:p>
      <w:r>
        <w:t>A176) They have a 14-day return policy.</w:t>
      </w:r>
    </w:p>
    <w:p/>
    <w:p>
      <w:r>
        <w:t>Q177) What's Star Tech's return policy for desktop computers?</w:t>
      </w:r>
    </w:p>
    <w:p>
      <w:r>
        <w:t>A177) They have a 14-day return policy.</w:t>
      </w:r>
    </w:p>
    <w:p/>
    <w:p>
      <w:r>
        <w:t>Q178) What precisely's Star Tech's return policy for desktop computers?</w:t>
      </w:r>
    </w:p>
    <w:p>
      <w:r>
        <w:t>A178) They have a 14-day return policy.</w:t>
      </w:r>
    </w:p>
    <w:p/>
    <w:p>
      <w:r>
        <w:t>Q179) Can you list all what's Star Tech's return policy for desktop computers?</w:t>
      </w:r>
    </w:p>
    <w:p>
      <w:r>
        <w:t>A179) They have a 14-day return policy.</w:t>
      </w:r>
    </w:p>
    <w:p/>
    <w:p>
      <w:r>
        <w:t>Q180) What exactly does's Star Tech's return policy for desktop computers?</w:t>
      </w:r>
    </w:p>
    <w:p>
      <w:r>
        <w:t>A180) They have a 14-day return policy.</w:t>
      </w:r>
    </w:p>
    <w:p/>
    <w:p>
      <w:r>
        <w:t>Q181) I'd like to understand what's Star Tech's return policy for desktop computers?</w:t>
      </w:r>
    </w:p>
    <w:p>
      <w:r>
        <w:t>A181) They have a 14-day return policy.</w:t>
      </w:r>
    </w:p>
    <w:p/>
    <w:p>
      <w:r>
        <w:t>Q182) How's Star Tech's return policy for desktop computers?</w:t>
      </w:r>
    </w:p>
    <w:p>
      <w:r>
        <w:t>A182) They have a 14-day return policy.</w:t>
      </w:r>
    </w:p>
    <w:p/>
    <w:p>
      <w:r>
        <w:t>Q183) When's Star Tech's return policy for desktop computers?</w:t>
      </w:r>
    </w:p>
    <w:p>
      <w:r>
        <w:t>A183) They have a 14-day return policy.</w:t>
      </w:r>
    </w:p>
    <w:p/>
    <w:p>
      <w:r>
        <w:t>Q184) Where's Star Tech's return policy for desktop computers?</w:t>
      </w:r>
    </w:p>
    <w:p>
      <w:r>
        <w:t>A184) They have a 14-day return policy.</w:t>
      </w:r>
    </w:p>
    <w:p/>
    <w:p>
      <w:r>
        <w:t>Q185) Which's Star Tech's return policy for desktop computers?</w:t>
      </w:r>
    </w:p>
    <w:p>
      <w:r>
        <w:t>A185) They have a 14-day return policy.</w:t>
      </w:r>
    </w:p>
    <w:p/>
    <w:p>
      <w:r>
        <w:t>Q186) Who's Star Tech's return policy for desktop computers?</w:t>
      </w:r>
    </w:p>
    <w:p>
      <w:r>
        <w:t>A186) They have a 14-day return policy.</w:t>
      </w:r>
    </w:p>
    <w:p/>
    <w:p>
      <w:r>
        <w:t>Q187) Could you specify exactly what warranties does Star Tech offer on desktops?</w:t>
      </w:r>
    </w:p>
    <w:p>
      <w:r>
        <w:t>A187) Warranty length varies by model.</w:t>
      </w:r>
    </w:p>
    <w:p/>
    <w:p>
      <w:r>
        <w:t>Q188) Can you detail specifically what warranties does Star Tech offer on desktops?</w:t>
      </w:r>
    </w:p>
    <w:p>
      <w:r>
        <w:t>A188) Warranty length varies by model.</w:t>
      </w:r>
    </w:p>
    <w:p/>
    <w:p>
      <w:r>
        <w:t>Q189) What are the various warranties does Star Tech offer on desktops?</w:t>
      </w:r>
    </w:p>
    <w:p>
      <w:r>
        <w:t>A189) Warranty length varies by model.</w:t>
      </w:r>
    </w:p>
    <w:p/>
    <w:p>
      <w:r>
        <w:t>Q190) I'm curious to find out what warranties does Star Tech offer on desktops?</w:t>
      </w:r>
    </w:p>
    <w:p>
      <w:r>
        <w:t>A190) Warranty length varies by model.</w:t>
      </w:r>
    </w:p>
    <w:p/>
    <w:p>
      <w:r>
        <w:t>Q191) Could you elaborate on what warranties does Star Tech offer on desktops?</w:t>
      </w:r>
    </w:p>
    <w:p>
      <w:r>
        <w:t>A191) Warranty length varies by model.</w:t>
      </w:r>
    </w:p>
    <w:p/>
    <w:p>
      <w:r>
        <w:t>Q192) What warranties does Star Tech offer on desktops?</w:t>
      </w:r>
    </w:p>
    <w:p>
      <w:r>
        <w:t>A192) Warranty length varies by model.</w:t>
      </w:r>
    </w:p>
    <w:p/>
    <w:p>
      <w:r>
        <w:t>Q193) What precisely warranties does Star Tech offer on desktops?</w:t>
      </w:r>
    </w:p>
    <w:p>
      <w:r>
        <w:t>A193) Warranty length varies by model.</w:t>
      </w:r>
    </w:p>
    <w:p/>
    <w:p>
      <w:r>
        <w:t>Q194) Can you list all what warranties does Star Tech offer on desktops?</w:t>
      </w:r>
    </w:p>
    <w:p>
      <w:r>
        <w:t>A194) Warranty length varies by model.</w:t>
      </w:r>
    </w:p>
    <w:p/>
    <w:p>
      <w:r>
        <w:t>Q195) What exactly does warranties does Star Tech offer on desktops?</w:t>
      </w:r>
    </w:p>
    <w:p>
      <w:r>
        <w:t>A195) Warranty length varies by model.</w:t>
      </w:r>
    </w:p>
    <w:p/>
    <w:p>
      <w:r>
        <w:t>Q196) I'd like to understand what warranties does Star Tech offer on desktops?</w:t>
      </w:r>
    </w:p>
    <w:p>
      <w:r>
        <w:t>A196) Warranty length varies by model.</w:t>
      </w:r>
    </w:p>
    <w:p/>
    <w:p>
      <w:r>
        <w:t>Q197) How warranties does Star Tech offer on desktops?</w:t>
      </w:r>
    </w:p>
    <w:p>
      <w:r>
        <w:t>A197) Warranty length varies by model.</w:t>
      </w:r>
    </w:p>
    <w:p/>
    <w:p>
      <w:r>
        <w:t>Q198) When warranties does Star Tech offer on desktops?</w:t>
      </w:r>
    </w:p>
    <w:p>
      <w:r>
        <w:t>A198) Warranty length varies by model.</w:t>
      </w:r>
    </w:p>
    <w:p/>
    <w:p>
      <w:r>
        <w:t>Q199) Where warranties does Star Tech offer on desktops?</w:t>
      </w:r>
    </w:p>
    <w:p>
      <w:r>
        <w:t>A199) Warranty length varies by model.</w:t>
      </w:r>
    </w:p>
    <w:p/>
    <w:p>
      <w:r>
        <w:t>Q200) Which warranties does Star Tech offer on desktops?</w:t>
      </w:r>
    </w:p>
    <w:p>
      <w:r>
        <w:t>A200) Warranty length varies by model.</w:t>
      </w:r>
    </w:p>
    <w:p/>
    <w:p>
      <w:r>
        <w:t>Q201) Who warranties does Star Tech offer on desktops?</w:t>
      </w:r>
    </w:p>
    <w:p>
      <w:r>
        <w:t>A201) Warranty length varies by model.</w:t>
      </w:r>
    </w:p>
    <w:p/>
    <w:p>
      <w:r>
        <w:t>Q202) How can I contact Star Tech customer support?</w:t>
      </w:r>
    </w:p>
    <w:p>
      <w:r>
        <w:t>A202) Contact them by phone, email, or live chat, details on their website.</w:t>
      </w:r>
    </w:p>
    <w:p/>
    <w:p>
      <w:r>
        <w:t>Q203) Can you explain How can I contact Star Tech customer support</w:t>
      </w:r>
    </w:p>
    <w:p>
      <w:r>
        <w:t>A203) Contact them by phone, email, or live chat, details on their website.</w:t>
      </w:r>
    </w:p>
    <w:p/>
    <w:p>
      <w:r>
        <w:t>Q204) I wonder How can I contact Star Tech customer support</w:t>
      </w:r>
    </w:p>
    <w:p>
      <w:r>
        <w:t>A204) Contact them by phone, email, or live chat, details on their website.</w:t>
      </w:r>
    </w:p>
    <w:p/>
    <w:p>
      <w:r>
        <w:t>Q205) Could you specify exactly what are the specs of the Asus ROG Strix G15 G513QM?</w:t>
      </w:r>
    </w:p>
    <w:p>
      <w:r>
        <w:t>A205) Check the Asus website or use a search engine for the Asus ROG Strix G15 G513QM specs.</w:t>
      </w:r>
    </w:p>
    <w:p/>
    <w:p>
      <w:r>
        <w:t>Q206) Can you detail specifically what are the specs of the Asus ROG Strix G15 G513QM?</w:t>
      </w:r>
    </w:p>
    <w:p>
      <w:r>
        <w:t>A206) Check the Asus website or use a search engine for the Asus ROG Strix G15 G513QM specs.</w:t>
      </w:r>
    </w:p>
    <w:p/>
    <w:p>
      <w:r>
        <w:t>Q207) What are the specs of the Asus ROG Strix G15 G513QM?</w:t>
      </w:r>
    </w:p>
    <w:p>
      <w:r>
        <w:t>A207) Check the Asus website or use a search engine for the Asus ROG Strix G15 G513QM specs.</w:t>
      </w:r>
    </w:p>
    <w:p/>
    <w:p>
      <w:r>
        <w:t>Q208) I'm curious to find out what are the specs of the Asus ROG Strix G15 G513QM?</w:t>
      </w:r>
    </w:p>
    <w:p>
      <w:r>
        <w:t>A208) Check the Asus website or use a search engine for the Asus ROG Strix G15 G513QM specs.</w:t>
      </w:r>
    </w:p>
    <w:p/>
    <w:p>
      <w:r>
        <w:t>Q209) Could you elaborate on what are the specs of the Asus ROG Strix G15 G513QM?</w:t>
      </w:r>
    </w:p>
    <w:p>
      <w:r>
        <w:t>A209) Check the Asus website or use a search engine for the Asus ROG Strix G15 G513QM specs.</w:t>
      </w:r>
    </w:p>
    <w:p/>
    <w:p>
      <w:r>
        <w:t>Q210) What precisely are the specs of the Asus ROG Strix G15 G513QM?</w:t>
      </w:r>
    </w:p>
    <w:p>
      <w:r>
        <w:t>A210) Check the Asus website or use a search engine for the Asus ROG Strix G15 G513QM specs.</w:t>
      </w:r>
    </w:p>
    <w:p/>
    <w:p>
      <w:r>
        <w:t>Q211) Can you list all what are the specs of the Asus ROG Strix G15 G513QM?</w:t>
      </w:r>
    </w:p>
    <w:p>
      <w:r>
        <w:t>A211) Check the Asus website or use a search engine for the Asus ROG Strix G15 G513QM specs.</w:t>
      </w:r>
    </w:p>
    <w:p/>
    <w:p>
      <w:r>
        <w:t>Q212) What exactly does are the specs of the Asus ROG Strix G15 G513QM?</w:t>
      </w:r>
    </w:p>
    <w:p>
      <w:r>
        <w:t>A212) Check the Asus website or use a search engine for the Asus ROG Strix G15 G513QM specs.</w:t>
      </w:r>
    </w:p>
    <w:p/>
    <w:p>
      <w:r>
        <w:t>Q213) I'd like to understand what are the specs of the Asus ROG Strix G15 G513QM?</w:t>
      </w:r>
    </w:p>
    <w:p>
      <w:r>
        <w:t>A213) Check the Asus website or use a search engine for the Asus ROG Strix G15 G513QM specs.</w:t>
      </w:r>
    </w:p>
    <w:p/>
    <w:p>
      <w:r>
        <w:t>Q214) How are the specs of the Asus ROG Strix G15 G513QM?</w:t>
      </w:r>
    </w:p>
    <w:p>
      <w:r>
        <w:t>A214) Check the Asus website or use a search engine for the Asus ROG Strix G15 G513QM specs.</w:t>
      </w:r>
    </w:p>
    <w:p/>
    <w:p>
      <w:r>
        <w:t>Q215) When are the specs of the Asus ROG Strix G15 G513QM?</w:t>
      </w:r>
    </w:p>
    <w:p>
      <w:r>
        <w:t>A215) Check the Asus website or use a search engine for the Asus ROG Strix G15 G513QM specs.</w:t>
      </w:r>
    </w:p>
    <w:p/>
    <w:p>
      <w:r>
        <w:t>Q216) Where are the specs of the Asus ROG Strix G15 G513QM?</w:t>
      </w:r>
    </w:p>
    <w:p>
      <w:r>
        <w:t>A216) Check the Asus website or use a search engine for the Asus ROG Strix G15 G513QM specs.</w:t>
      </w:r>
    </w:p>
    <w:p/>
    <w:p>
      <w:r>
        <w:t>Q217) Which are the specs of the Asus ROG Strix G15 G513QM?</w:t>
      </w:r>
    </w:p>
    <w:p>
      <w:r>
        <w:t>A217) Check the Asus website or use a search engine for the Asus ROG Strix G15 G513QM specs.</w:t>
      </w:r>
    </w:p>
    <w:p/>
    <w:p>
      <w:r>
        <w:t>Q218) Who are the specs of the Asus ROG Strix G15 G513QM?</w:t>
      </w:r>
    </w:p>
    <w:p>
      <w:r>
        <w:t>A218) Check the Asus website or use a search engine for the Asus ROG Strix G15 G513QM specs.</w:t>
      </w:r>
    </w:p>
    <w:p/>
    <w:p>
      <w:r>
        <w:t>Q219) Whom are the specs of the Asus ROG Strix G15 G513QM?</w:t>
      </w:r>
    </w:p>
    <w:p>
      <w:r>
        <w:t>A219) Check the Asus website or use a search engine for the Asus ROG Strix G15 G513QM specs.</w:t>
      </w:r>
    </w:p>
    <w:p/>
    <w:p>
      <w:r>
        <w:t>Q220) Could you specify exactly what is the price of the Lenovo IdeaCentre G5 Tower PC?</w:t>
      </w:r>
    </w:p>
    <w:p>
      <w:r>
        <w:t>A220) The price is likely around à§³ 35,000, but confirm on the Star Tech website.</w:t>
      </w:r>
    </w:p>
    <w:p/>
    <w:p>
      <w:r>
        <w:t>Q221) Can you detail specifically what is the price of the Lenovo IdeaCentre G5 Tower PC?</w:t>
      </w:r>
    </w:p>
    <w:p>
      <w:r>
        <w:t>A221) The price is likely around à§³ 35,000, but confirm on the Star Tech website.</w:t>
      </w:r>
    </w:p>
    <w:p/>
    <w:p>
      <w:r>
        <w:t>Q222) What are the various is the price of the Lenovo IdeaCentre G5 Tower PC?</w:t>
      </w:r>
    </w:p>
    <w:p>
      <w:r>
        <w:t>A222) The price is likely around à§³ 35,000, but confirm on the Star Tech website.</w:t>
      </w:r>
    </w:p>
    <w:p/>
    <w:p>
      <w:r>
        <w:t>Q223) I'm curious to find out what is the price of the Lenovo IdeaCentre G5 Tower PC?</w:t>
      </w:r>
    </w:p>
    <w:p>
      <w:r>
        <w:t>A223) The price is likely around à§³ 35,000, but confirm on the Star Tech website.</w:t>
      </w:r>
    </w:p>
    <w:p/>
    <w:p>
      <w:r>
        <w:t>Q224) Could you elaborate on what is the price of the Lenovo IdeaCentre G5 Tower PC?</w:t>
      </w:r>
    </w:p>
    <w:p>
      <w:r>
        <w:t>A224) The price is likely around à§³ 35,000, but confirm on the Star Tech website.</w:t>
      </w:r>
    </w:p>
    <w:p/>
    <w:p>
      <w:r>
        <w:t>Q225) What is the price of the Lenovo IdeaCentre G5 Tower PC?</w:t>
      </w:r>
    </w:p>
    <w:p>
      <w:r>
        <w:t>A225) The price is likely around à§³ 35,000, but confirm on the Star Tech website.</w:t>
      </w:r>
    </w:p>
    <w:p/>
    <w:p>
      <w:r>
        <w:t>Q226) What precisely is the price of the Lenovo IdeaCentre G5 Tower PC?</w:t>
      </w:r>
    </w:p>
    <w:p>
      <w:r>
        <w:t>A226) The price is likely around à§³ 35,000, but confirm on the Star Tech website.</w:t>
      </w:r>
    </w:p>
    <w:p/>
    <w:p>
      <w:r>
        <w:t>Q227) Can you list all what is the price of the Lenovo IdeaCentre G5 Tower PC?</w:t>
      </w:r>
    </w:p>
    <w:p>
      <w:r>
        <w:t>A227) The price is likely around à§³ 35,000, but confirm on the Star Tech website.</w:t>
      </w:r>
    </w:p>
    <w:p/>
    <w:p>
      <w:r>
        <w:t>Q228) What exactly does is the price of the Lenovo IdeaCentre G5 Tower PC?</w:t>
      </w:r>
    </w:p>
    <w:p>
      <w:r>
        <w:t>A228) The price is likely around à§³ 35,000, but confirm on the Star Tech website.</w:t>
      </w:r>
    </w:p>
    <w:p/>
    <w:p>
      <w:r>
        <w:t>Q229) I'd like to understand what is the price of the Lenovo IdeaCentre G5 Tower PC?</w:t>
      </w:r>
    </w:p>
    <w:p>
      <w:r>
        <w:t>A229) The price is likely around à§³ 35,000, but confirm on the Star Tech website.</w:t>
      </w:r>
    </w:p>
    <w:p/>
    <w:p>
      <w:r>
        <w:t>Q230) How is the price of the Lenovo IdeaCentre G5 Tower PC?</w:t>
      </w:r>
    </w:p>
    <w:p>
      <w:r>
        <w:t>A230) The price is likely around à§³ 35,000, but confirm on the Star Tech website.</w:t>
      </w:r>
    </w:p>
    <w:p/>
    <w:p>
      <w:r>
        <w:t>Q231) When is the price of the Lenovo IdeaCentre G5 Tower PC?</w:t>
      </w:r>
    </w:p>
    <w:p>
      <w:r>
        <w:t>A231) The price is likely around à§³ 35,000, but confirm on the Star Tech website.</w:t>
      </w:r>
    </w:p>
    <w:p/>
    <w:p>
      <w:r>
        <w:t>Q232) Where is the price of the Lenovo IdeaCentre G5 Tower PC?</w:t>
      </w:r>
    </w:p>
    <w:p>
      <w:r>
        <w:t>A232) The price is likely around à§³ 35,000, but confirm on the Star Tech website.</w:t>
      </w:r>
    </w:p>
    <w:p/>
    <w:p>
      <w:r>
        <w:t>Q233) Which is the price of the Lenovo IdeaCentre G5 Tower PC?</w:t>
      </w:r>
    </w:p>
    <w:p>
      <w:r>
        <w:t>A233) The price is likely around à§³ 35,000, but confirm on the Star Tech website.</w:t>
      </w:r>
    </w:p>
    <w:p/>
    <w:p>
      <w:r>
        <w:t>Q234) Who is the price of the Lenovo IdeaCentre G5 Tower PC?</w:t>
      </w:r>
    </w:p>
    <w:p>
      <w:r>
        <w:t>A234) The price is likely around à§³ 35,000, but confirm on the Star Tech website.</w:t>
      </w:r>
    </w:p>
    <w:p/>
    <w:p>
      <w:r>
        <w:t>Q235) Could you specify exactly what is the warranty for the HP Pavilion Gaming Desktop TG01-3050t?</w:t>
      </w:r>
    </w:p>
    <w:p>
      <w:r>
        <w:t>A235) It has a one-year warranty.</w:t>
      </w:r>
    </w:p>
    <w:p/>
    <w:p>
      <w:r>
        <w:t>Q236) Can you detail specifically what is the warranty for the HP Pavilion Gaming Desktop TG01-3050t?</w:t>
      </w:r>
    </w:p>
    <w:p>
      <w:r>
        <w:t>A236) It has a one-year warranty.</w:t>
      </w:r>
    </w:p>
    <w:p/>
    <w:p>
      <w:r>
        <w:t>Q237) What are the various is the warranty for the HP Pavilion Gaming Desktop TG01-3050t?</w:t>
      </w:r>
    </w:p>
    <w:p>
      <w:r>
        <w:t>A237) It has a one-year warranty.</w:t>
      </w:r>
    </w:p>
    <w:p/>
    <w:p>
      <w:r>
        <w:t>Q238) I'm curious to find out what is the warranty for the HP Pavilion Gaming Desktop TG01-3050t?</w:t>
      </w:r>
    </w:p>
    <w:p>
      <w:r>
        <w:t>A238) It has a one-year warranty.</w:t>
      </w:r>
    </w:p>
    <w:p/>
    <w:p>
      <w:r>
        <w:t>Q239) Could you elaborate on what is the warranty for the HP Pavilion Gaming Desktop TG01-3050t?</w:t>
      </w:r>
    </w:p>
    <w:p>
      <w:r>
        <w:t>A239) It has a one-year warranty.</w:t>
      </w:r>
    </w:p>
    <w:p/>
    <w:p>
      <w:r>
        <w:t>Q240) What is the warranty for the HP Pavilion Gaming Desktop TG01-3050t?</w:t>
      </w:r>
    </w:p>
    <w:p>
      <w:r>
        <w:t>A240) It has a one-year warranty.</w:t>
      </w:r>
    </w:p>
    <w:p/>
    <w:p>
      <w:r>
        <w:t>Q241) What precisely is the warranty for the HP Pavilion Gaming Desktop TG01-3050t?</w:t>
      </w:r>
    </w:p>
    <w:p>
      <w:r>
        <w:t>A241) It has a one-year warranty.</w:t>
      </w:r>
    </w:p>
    <w:p/>
    <w:p>
      <w:r>
        <w:t>Q242) Can you list all what is the warranty for the HP Pavilion Gaming Desktop TG01-3050t?</w:t>
      </w:r>
    </w:p>
    <w:p>
      <w:r>
        <w:t>A242) It has a one-year warranty.</w:t>
      </w:r>
    </w:p>
    <w:p/>
    <w:p>
      <w:r>
        <w:t>Q243) What exactly does is the warranty for the HP Pavilion Gaming Desktop TG01-3050t?</w:t>
      </w:r>
    </w:p>
    <w:p>
      <w:r>
        <w:t>A243) It has a one-year warranty.</w:t>
      </w:r>
    </w:p>
    <w:p/>
    <w:p>
      <w:r>
        <w:t>Q244) I'd like to understand what is the warranty for the HP Pavilion Gaming Desktop TG01-3050t?</w:t>
      </w:r>
    </w:p>
    <w:p>
      <w:r>
        <w:t>A244) It has a one-year warranty.</w:t>
      </w:r>
    </w:p>
    <w:p/>
    <w:p>
      <w:r>
        <w:t>Q245) How is the warranty for the HP Pavilion Gaming Desktop TG01-3050t?</w:t>
      </w:r>
    </w:p>
    <w:p>
      <w:r>
        <w:t>A245) It has a one-year warranty.</w:t>
      </w:r>
    </w:p>
    <w:p/>
    <w:p>
      <w:r>
        <w:t>Q246) When is the warranty for the HP Pavilion Gaming Desktop TG01-3050t?</w:t>
      </w:r>
    </w:p>
    <w:p>
      <w:r>
        <w:t>A246) It has a one-year warranty.</w:t>
      </w:r>
    </w:p>
    <w:p/>
    <w:p>
      <w:r>
        <w:t>Q247) Where is the warranty for the HP Pavilion Gaming Desktop TG01-3050t?</w:t>
      </w:r>
    </w:p>
    <w:p>
      <w:r>
        <w:t>A247) It has a one-year warranty.</w:t>
      </w:r>
    </w:p>
    <w:p/>
    <w:p>
      <w:r>
        <w:t>Q248) Which is the warranty for the HP Pavilion Gaming Desktop TG01-3050t?</w:t>
      </w:r>
    </w:p>
    <w:p>
      <w:r>
        <w:t>A248) It has a one-year warranty.</w:t>
      </w:r>
    </w:p>
    <w:p/>
    <w:p>
      <w:r>
        <w:t>Q249) Who is the warranty for the HP Pavilion Gaming Desktop TG01-3050t?</w:t>
      </w:r>
    </w:p>
    <w:p>
      <w:r>
        <w:t>A249) It has a one-year warranty.</w:t>
      </w:r>
    </w:p>
    <w:p/>
    <w:p>
      <w:r>
        <w:t>Q250) Does the MSI MAG Codex X555I come with a keyboard and mouse?</w:t>
      </w:r>
    </w:p>
    <w:p>
      <w:r>
        <w:t>A250) Check the product description on Star Tech's website for this information.</w:t>
      </w:r>
    </w:p>
    <w:p/>
    <w:p>
      <w:r>
        <w:t>Q251) Can you explain Does the MSI MAG Codex X555I come with a keyboard and mouse</w:t>
      </w:r>
    </w:p>
    <w:p>
      <w:r>
        <w:t>A251) Check the product description on Star Tech's website for this information.</w:t>
      </w:r>
    </w:p>
    <w:p/>
    <w:p>
      <w:r>
        <w:t>Q252) I wonder Does the MSI MAG Codex X555I come with a keyboard and mouse</w:t>
      </w:r>
    </w:p>
    <w:p>
      <w:r>
        <w:t>A252) Check the product description on Star Tech's website for this information.</w:t>
      </w:r>
    </w:p>
    <w:p/>
    <w:p>
      <w:r>
        <w:t>Q253) Could you specify exactly what are the dimensions of the Apple iMac 24-inch desktop?</w:t>
      </w:r>
    </w:p>
    <w:p>
      <w:r>
        <w:t>A253) It measures 21.5 inches wide, 16.1 inches tall, and 5.1 inches deep.</w:t>
      </w:r>
    </w:p>
    <w:p/>
    <w:p>
      <w:r>
        <w:t>Q254) Can you detail specifically what are the dimensions of the Apple iMac 24-inch desktop?</w:t>
      </w:r>
    </w:p>
    <w:p>
      <w:r>
        <w:t>A254) It measures 21.5 inches wide, 16.1 inches tall, and 5.1 inches deep.</w:t>
      </w:r>
    </w:p>
    <w:p/>
    <w:p>
      <w:r>
        <w:t>Q255) What are the dimensions of the Apple iMac 24-inch desktop?</w:t>
      </w:r>
    </w:p>
    <w:p>
      <w:r>
        <w:t>A255) It measures 21.5 inches wide, 16.1 inches tall, and 5.1 inches deep.</w:t>
      </w:r>
    </w:p>
    <w:p/>
    <w:p>
      <w:r>
        <w:t>Q256) I'm curious to find out what are the dimensions of the Apple iMac 24-inch desktop?</w:t>
      </w:r>
    </w:p>
    <w:p>
      <w:r>
        <w:t>A256) It measures 21.5 inches wide, 16.1 inches tall, and 5.1 inches deep.</w:t>
      </w:r>
    </w:p>
    <w:p/>
    <w:p>
      <w:r>
        <w:t>Q257) Could you elaborate on what are the dimensions of the Apple iMac 24-inch desktop?</w:t>
      </w:r>
    </w:p>
    <w:p>
      <w:r>
        <w:t>A257) It measures 21.5 inches wide, 16.1 inches tall, and 5.1 inches deep.</w:t>
      </w:r>
    </w:p>
    <w:p/>
    <w:p>
      <w:r>
        <w:t>Q258) What precisely are the dimensions of the Apple iMac 24-inch desktop?</w:t>
      </w:r>
    </w:p>
    <w:p>
      <w:r>
        <w:t>A258) It measures 21.5 inches wide, 16.1 inches tall, and 5.1 inches deep.</w:t>
      </w:r>
    </w:p>
    <w:p/>
    <w:p>
      <w:r>
        <w:t>Q259) Can you list all what are the dimensions of the Apple iMac 24-inch desktop?</w:t>
      </w:r>
    </w:p>
    <w:p>
      <w:r>
        <w:t>A259) It measures 21.5 inches wide, 16.1 inches tall, and 5.1 inches deep.</w:t>
      </w:r>
    </w:p>
    <w:p/>
    <w:p>
      <w:r>
        <w:t>Q260) What exactly does are the dimensions of the Apple iMac 24-inch desktop?</w:t>
      </w:r>
    </w:p>
    <w:p>
      <w:r>
        <w:t>A260) It measures 21.5 inches wide, 16.1 inches tall, and 5.1 inches deep.</w:t>
      </w:r>
    </w:p>
    <w:p/>
    <w:p>
      <w:r>
        <w:t>Q261) I'd like to understand what are the dimensions of the Apple iMac 24-inch desktop?</w:t>
      </w:r>
    </w:p>
    <w:p>
      <w:r>
        <w:t>A261) It measures 21.5 inches wide, 16.1 inches tall, and 5.1 inches deep.</w:t>
      </w:r>
    </w:p>
    <w:p/>
    <w:p>
      <w:r>
        <w:t>Q262) How are the dimensions of the Apple iMac 24-inch desktop?</w:t>
      </w:r>
    </w:p>
    <w:p>
      <w:r>
        <w:t>A262) It measures 21.5 inches wide, 16.1 inches tall, and 5.1 inches deep.</w:t>
      </w:r>
    </w:p>
    <w:p/>
    <w:p>
      <w:r>
        <w:t>Q263) When are the dimensions of the Apple iMac 24-inch desktop?</w:t>
      </w:r>
    </w:p>
    <w:p>
      <w:r>
        <w:t>A263) It measures 21.5 inches wide, 16.1 inches tall, and 5.1 inches deep.</w:t>
      </w:r>
    </w:p>
    <w:p/>
    <w:p>
      <w:r>
        <w:t>Q264) Where are the dimensions of the Apple iMac 24-inch desktop?</w:t>
      </w:r>
    </w:p>
    <w:p>
      <w:r>
        <w:t>A264) It measures 21.5 inches wide, 16.1 inches tall, and 5.1 inches deep.</w:t>
      </w:r>
    </w:p>
    <w:p/>
    <w:p>
      <w:r>
        <w:t>Q265) Which are the dimensions of the Apple iMac 24-inch desktop?</w:t>
      </w:r>
    </w:p>
    <w:p>
      <w:r>
        <w:t>A265) It measures 21.5 inches wide, 16.1 inches tall, and 5.1 inches deep.</w:t>
      </w:r>
    </w:p>
    <w:p/>
    <w:p>
      <w:r>
        <w:t>Q266) Who are the dimensions of the Apple iMac 24-inch desktop?</w:t>
      </w:r>
    </w:p>
    <w:p>
      <w:r>
        <w:t>A266) It measures 21.5 inches wide, 16.1 inches tall, and 5.1 inches deep.</w:t>
      </w:r>
    </w:p>
    <w:p/>
    <w:p>
      <w:r>
        <w:t>Q267) Whom are the dimensions of the Apple iMac 24-inch desktop?</w:t>
      </w:r>
    </w:p>
    <w:p>
      <w:r>
        <w:t>A267) It measures 21.5 inches wide, 16.1 inches tall, and 5.1 inches deep.</w:t>
      </w:r>
    </w:p>
    <w:p/>
    <w:p>
      <w:r>
        <w:t>Q268) Could you specify exactly what's the difference between Intel Core i5 and i7 processors?</w:t>
      </w:r>
    </w:p>
    <w:p>
      <w:r>
        <w:t>A268) Core i7 processors are generally more powerful than Core i5, with more cores and threads.</w:t>
      </w:r>
    </w:p>
    <w:p/>
    <w:p>
      <w:r>
        <w:t>Q269) Can you detail specifically what's the difference between Intel Core i5 and i7 processors?</w:t>
      </w:r>
    </w:p>
    <w:p>
      <w:r>
        <w:t>A269) Core i7 processors are generally more powerful than Core i5, with more cores and threads.</w:t>
      </w:r>
    </w:p>
    <w:p/>
    <w:p>
      <w:r>
        <w:t>Q270) What are the various's the difference between Intel Core i5 and i7 processors?</w:t>
      </w:r>
    </w:p>
    <w:p>
      <w:r>
        <w:t>A270) Core i7 processors are generally more powerful than Core i5, with more cores and threads.</w:t>
      </w:r>
    </w:p>
    <w:p/>
    <w:p>
      <w:r>
        <w:t>Q271) I'm curious to find out what's the difference between Intel Core i5 and i7 processors?</w:t>
      </w:r>
    </w:p>
    <w:p>
      <w:r>
        <w:t>A271) Core i7 processors are generally more powerful than Core i5, with more cores and threads.</w:t>
      </w:r>
    </w:p>
    <w:p/>
    <w:p>
      <w:r>
        <w:t>Q272) Could you elaborate on what's the difference between Intel Core i5 and i7 processors?</w:t>
      </w:r>
    </w:p>
    <w:p>
      <w:r>
        <w:t>A272) Core i7 processors are generally more powerful than Core i5, with more cores and threads.</w:t>
      </w:r>
    </w:p>
    <w:p/>
    <w:p>
      <w:r>
        <w:t>Q273) What's the difference between Intel Core i5 and i7 processors?</w:t>
      </w:r>
    </w:p>
    <w:p>
      <w:r>
        <w:t>A273) Core i7 processors are generally more powerful than Core i5, with more cores and threads.</w:t>
      </w:r>
    </w:p>
    <w:p/>
    <w:p>
      <w:r>
        <w:t>Q274) What precisely's the difference between Intel Core i5 and i7 processors?</w:t>
      </w:r>
    </w:p>
    <w:p>
      <w:r>
        <w:t>A274) Core i7 processors are generally more powerful than Core i5, with more cores and threads.</w:t>
      </w:r>
    </w:p>
    <w:p/>
    <w:p>
      <w:r>
        <w:t>Q275) Can you list all what's the difference between Intel Core i5 and i7 processors?</w:t>
      </w:r>
    </w:p>
    <w:p>
      <w:r>
        <w:t>A275) Core i7 processors are generally more powerful than Core i5, with more cores and threads.</w:t>
      </w:r>
    </w:p>
    <w:p/>
    <w:p>
      <w:r>
        <w:t>Q276) What exactly does's the difference between Intel Core i5 and i7 processors?</w:t>
      </w:r>
    </w:p>
    <w:p>
      <w:r>
        <w:t>A276) Core i7 processors are generally more powerful than Core i5, with more cores and threads.</w:t>
      </w:r>
    </w:p>
    <w:p/>
    <w:p>
      <w:r>
        <w:t>Q277) I'd like to understand what's the difference between Intel Core i5 and i7 processors?</w:t>
      </w:r>
    </w:p>
    <w:p>
      <w:r>
        <w:t>A277) Core i7 processors are generally more powerful than Core i5, with more cores and threads.</w:t>
      </w:r>
    </w:p>
    <w:p/>
    <w:p>
      <w:r>
        <w:t>Q278) How's the difference between Intel Core i5 and i7 processors?</w:t>
      </w:r>
    </w:p>
    <w:p>
      <w:r>
        <w:t>A278) Core i7 processors are generally more powerful than Core i5, with more cores and threads.</w:t>
      </w:r>
    </w:p>
    <w:p/>
    <w:p>
      <w:r>
        <w:t>Q279) When's the difference between Intel Core i5 and i7 processors?</w:t>
      </w:r>
    </w:p>
    <w:p>
      <w:r>
        <w:t>A279) Core i7 processors are generally more powerful than Core i5, with more cores and threads.</w:t>
      </w:r>
    </w:p>
    <w:p/>
    <w:p>
      <w:r>
        <w:t>Q280) Where's the difference between Intel Core i5 and i7 processors?</w:t>
      </w:r>
    </w:p>
    <w:p>
      <w:r>
        <w:t>A280) Core i7 processors are generally more powerful than Core i5, with more cores and threads.</w:t>
      </w:r>
    </w:p>
    <w:p/>
    <w:p>
      <w:r>
        <w:t>Q281) Which's the difference between Intel Core i5 and i7 processors?</w:t>
      </w:r>
    </w:p>
    <w:p>
      <w:r>
        <w:t>A281) Core i7 processors are generally more powerful than Core i5, with more cores and threads.</w:t>
      </w:r>
    </w:p>
    <w:p/>
    <w:p>
      <w:r>
        <w:t>Q282) Who's the difference between Intel Core i5 and i7 processors?</w:t>
      </w:r>
    </w:p>
    <w:p>
      <w:r>
        <w:t>A282) Core i7 processors are generally more powerful than Core i5, with more cores and threads.</w:t>
      </w:r>
    </w:p>
    <w:p/>
    <w:p>
      <w:r>
        <w:t>Q283) How much RAM do I need for a desktop?</w:t>
      </w:r>
    </w:p>
    <w:p>
      <w:r>
        <w:t>A283) For basic tasks, 8GB is sufficient; for gaming or video editing, consider 16GB or 32GB.</w:t>
      </w:r>
    </w:p>
    <w:p/>
    <w:p>
      <w:r>
        <w:t>Q284) Can you explain How much RAM do I need for a desktop</w:t>
      </w:r>
    </w:p>
    <w:p>
      <w:r>
        <w:t>A284) For basic tasks, 8GB is sufficient; for gaming or video editing, consider 16GB or 32GB.</w:t>
      </w:r>
    </w:p>
    <w:p/>
    <w:p>
      <w:r>
        <w:t>Q285) I wonder How much RAM do I need for a desktop</w:t>
      </w:r>
    </w:p>
    <w:p>
      <w:r>
        <w:t>A285) For basic tasks, 8GB is sufficient; for gaming or video editing, consider 16GB or 32GB.</w:t>
      </w:r>
    </w:p>
    <w:p/>
    <w:p>
      <w:r>
        <w:t>Q286) Could you specify exactly what's the difference between HDD and SSD?</w:t>
      </w:r>
    </w:p>
    <w:p>
      <w:r>
        <w:t>A286) HDDs use spinning disks for storage, while SSDs use flash memory and are faster but more expensive.</w:t>
      </w:r>
    </w:p>
    <w:p/>
    <w:p>
      <w:r>
        <w:t>Q287) Can you detail specifically what's the difference between HDD and SSD?</w:t>
      </w:r>
    </w:p>
    <w:p>
      <w:r>
        <w:t>A287) HDDs use spinning disks for storage, while SSDs use flash memory and are faster but more expensive.</w:t>
      </w:r>
    </w:p>
    <w:p/>
    <w:p>
      <w:r>
        <w:t>Q288) What are the various's the difference between HDD and SSD?</w:t>
      </w:r>
    </w:p>
    <w:p>
      <w:r>
        <w:t>A288) HDDs use spinning disks for storage, while SSDs use flash memory and are faster but more expensive.</w:t>
      </w:r>
    </w:p>
    <w:p/>
    <w:p>
      <w:r>
        <w:t>Q289) I'm curious to find out what's the difference between HDD and SSD?</w:t>
      </w:r>
    </w:p>
    <w:p>
      <w:r>
        <w:t>A289) HDDs use spinning disks for storage, while SSDs use flash memory and are faster but more expensive.</w:t>
      </w:r>
    </w:p>
    <w:p/>
    <w:p>
      <w:r>
        <w:t>Q290) Could you elaborate on what's the difference between HDD and SSD?</w:t>
      </w:r>
    </w:p>
    <w:p>
      <w:r>
        <w:t>A290) HDDs use spinning disks for storage, while SSDs use flash memory and are faster but more expensive.</w:t>
      </w:r>
    </w:p>
    <w:p/>
    <w:p>
      <w:r>
        <w:t>Q291) What's the difference between HDD and SSD?</w:t>
      </w:r>
    </w:p>
    <w:p>
      <w:r>
        <w:t>A291) HDDs use spinning disks for storage, while SSDs use flash memory and are faster but more expensive.</w:t>
      </w:r>
    </w:p>
    <w:p/>
    <w:p>
      <w:r>
        <w:t>Q292) What precisely's the difference between HDD and SSD?</w:t>
      </w:r>
    </w:p>
    <w:p>
      <w:r>
        <w:t>A292) HDDs use spinning disks for storage, while SSDs use flash memory and are faster but more expensive.</w:t>
      </w:r>
    </w:p>
    <w:p/>
    <w:p>
      <w:r>
        <w:t>Q293) Can you list all what's the difference between HDD and SSD?</w:t>
      </w:r>
    </w:p>
    <w:p>
      <w:r>
        <w:t>A293) HDDs use spinning disks for storage, while SSDs use flash memory and are faster but more expensive.</w:t>
      </w:r>
    </w:p>
    <w:p/>
    <w:p>
      <w:r>
        <w:t>Q294) What exactly does's the difference between HDD and SSD?</w:t>
      </w:r>
    </w:p>
    <w:p>
      <w:r>
        <w:t>A294) HDDs use spinning disks for storage, while SSDs use flash memory and are faster but more expensive.</w:t>
      </w:r>
    </w:p>
    <w:p/>
    <w:p>
      <w:r>
        <w:t>Q295) I'd like to understand what's the difference between HDD and SSD?</w:t>
      </w:r>
    </w:p>
    <w:p>
      <w:r>
        <w:t>A295) HDDs use spinning disks for storage, while SSDs use flash memory and are faster but more expensive.</w:t>
      </w:r>
    </w:p>
    <w:p/>
    <w:p>
      <w:r>
        <w:t>Q296) How's the difference between HDD and SSD?</w:t>
      </w:r>
    </w:p>
    <w:p>
      <w:r>
        <w:t>A296) HDDs use spinning disks for storage, while SSDs use flash memory and are faster but more expensive.</w:t>
      </w:r>
    </w:p>
    <w:p/>
    <w:p>
      <w:r>
        <w:t>Q297) When's the difference between HDD and SSD?</w:t>
      </w:r>
    </w:p>
    <w:p>
      <w:r>
        <w:t>A297) HDDs use spinning disks for storage, while SSDs use flash memory and are faster but more expensive.</w:t>
      </w:r>
    </w:p>
    <w:p/>
    <w:p>
      <w:r>
        <w:t>Q298) Where's the difference between HDD and SSD?</w:t>
      </w:r>
    </w:p>
    <w:p>
      <w:r>
        <w:t>A298) HDDs use spinning disks for storage, while SSDs use flash memory and are faster but more expensive.</w:t>
      </w:r>
    </w:p>
    <w:p/>
    <w:p>
      <w:r>
        <w:t>Q299) Which's the difference between HDD and SSD?</w:t>
      </w:r>
    </w:p>
    <w:p>
      <w:r>
        <w:t>A299) HDDs use spinning disks for storage, while SSDs use flash memory and are faster but more expensive.</w:t>
      </w:r>
    </w:p>
    <w:p/>
    <w:p>
      <w:r>
        <w:t>Q300) Who's the difference between HDD and SSD?</w:t>
      </w:r>
    </w:p>
    <w:p>
      <w:r>
        <w:t>A300) HDDs use spinning disks for storage, while SSDs use flash memory and are faster but more expensive.</w:t>
      </w:r>
    </w:p>
    <w:p/>
    <w:p>
      <w:r>
        <w:t>Q301) Could you specify exactly what is a graphics card?</w:t>
      </w:r>
    </w:p>
    <w:p>
      <w:r>
        <w:t>A301) It's a component responsible for rendering images and videos, essential for gaming and graphics tasks.</w:t>
      </w:r>
    </w:p>
    <w:p/>
    <w:p>
      <w:r>
        <w:t>Q302) Can you detail specifically what is a graphics card?</w:t>
      </w:r>
    </w:p>
    <w:p>
      <w:r>
        <w:t>A302) It's a component responsible for rendering images and videos, essential for gaming and graphics tasks.</w:t>
      </w:r>
    </w:p>
    <w:p/>
    <w:p>
      <w:r>
        <w:t>Q303) What are the various is a graphics card?</w:t>
      </w:r>
    </w:p>
    <w:p>
      <w:r>
        <w:t>A303) It's a component responsible for rendering images and videos, essential for gaming and graphics tasks.</w:t>
      </w:r>
    </w:p>
    <w:p/>
    <w:p>
      <w:r>
        <w:t>Q304) I'm curious to find out what is a graphics card?</w:t>
      </w:r>
    </w:p>
    <w:p>
      <w:r>
        <w:t>A304) It's a component responsible for rendering images and videos, essential for gaming and graphics tasks.</w:t>
      </w:r>
    </w:p>
    <w:p/>
    <w:p>
      <w:r>
        <w:t>Q305) Could you elaborate on what is a graphics card?</w:t>
      </w:r>
    </w:p>
    <w:p>
      <w:r>
        <w:t>A305) It's a component responsible for rendering images and videos, essential for gaming and graphics tasks.</w:t>
      </w:r>
    </w:p>
    <w:p/>
    <w:p>
      <w:r>
        <w:t>Q306) What is a graphics card?</w:t>
      </w:r>
    </w:p>
    <w:p>
      <w:r>
        <w:t>A306) It's a component responsible for rendering images and videos, essential for gaming and graphics tasks.</w:t>
      </w:r>
    </w:p>
    <w:p/>
    <w:p>
      <w:r>
        <w:t>Q307) What precisely is a graphics card?</w:t>
      </w:r>
    </w:p>
    <w:p>
      <w:r>
        <w:t>A307) It's a component responsible for rendering images and videos, essential for gaming and graphics tasks.</w:t>
      </w:r>
    </w:p>
    <w:p/>
    <w:p>
      <w:r>
        <w:t>Q308) Can you list all what is a graphics card?</w:t>
      </w:r>
    </w:p>
    <w:p>
      <w:r>
        <w:t>A308) It's a component responsible for rendering images and videos, essential for gaming and graphics tasks.</w:t>
      </w:r>
    </w:p>
    <w:p/>
    <w:p>
      <w:r>
        <w:t>Q309) What exactly does is a graphics card?</w:t>
      </w:r>
    </w:p>
    <w:p>
      <w:r>
        <w:t>A309) It's a component responsible for rendering images and videos, essential for gaming and graphics tasks.</w:t>
      </w:r>
    </w:p>
    <w:p/>
    <w:p>
      <w:r>
        <w:t>Q310) I'd like to understand what is a graphics card?</w:t>
      </w:r>
    </w:p>
    <w:p>
      <w:r>
        <w:t>A310) It's a component responsible for rendering images and videos, essential for gaming and graphics tasks.</w:t>
      </w:r>
    </w:p>
    <w:p/>
    <w:p>
      <w:r>
        <w:t>Q311) How is a graphics card?</w:t>
      </w:r>
    </w:p>
    <w:p>
      <w:r>
        <w:t>A311) It's a component responsible for rendering images and videos, essential for gaming and graphics tasks.</w:t>
      </w:r>
    </w:p>
    <w:p/>
    <w:p>
      <w:r>
        <w:t>Q312) When is a graphics card?</w:t>
      </w:r>
    </w:p>
    <w:p>
      <w:r>
        <w:t>A312) It's a component responsible for rendering images and videos, essential for gaming and graphics tasks.</w:t>
      </w:r>
    </w:p>
    <w:p/>
    <w:p>
      <w:r>
        <w:t>Q313) Where is a graphics card?</w:t>
      </w:r>
    </w:p>
    <w:p>
      <w:r>
        <w:t>A313) It's a component responsible for rendering images and videos, essential for gaming and graphics tasks.</w:t>
      </w:r>
    </w:p>
    <w:p/>
    <w:p>
      <w:r>
        <w:t>Q314) Which is a graphics card?</w:t>
      </w:r>
    </w:p>
    <w:p>
      <w:r>
        <w:t>A314) It's a component responsible for rendering images and videos, essential for gaming and graphics tasks.</w:t>
      </w:r>
    </w:p>
    <w:p/>
    <w:p>
      <w:r>
        <w:t>Q315) Who is a graphics card?</w:t>
      </w:r>
    </w:p>
    <w:p>
      <w:r>
        <w:t>A315) It's a component responsible for rendering images and videos, essential for gaming and graphics tasks.</w:t>
      </w:r>
    </w:p>
    <w:p/>
    <w:p>
      <w:r>
        <w:t>Q316) Could you specify exactly what is the best desktop computer for me?</w:t>
      </w:r>
    </w:p>
    <w:p>
      <w:r>
        <w:t>A316) Consider your needs, budget, and desired features to determine the best option.</w:t>
      </w:r>
    </w:p>
    <w:p/>
    <w:p>
      <w:r>
        <w:t>Q317) Can you detail specifically what is the best desktop computer for me?</w:t>
      </w:r>
    </w:p>
    <w:p>
      <w:r>
        <w:t>A317) Consider your needs, budget, and desired features to determine the best option.</w:t>
      </w:r>
    </w:p>
    <w:p/>
    <w:p>
      <w:r>
        <w:t>Q318) What are the various is the best desktop computer for me?</w:t>
      </w:r>
    </w:p>
    <w:p>
      <w:r>
        <w:t>A318) Consider your needs, budget, and desired features to determine the best option.</w:t>
      </w:r>
    </w:p>
    <w:p/>
    <w:p>
      <w:r>
        <w:t>Q319) I'm curious to find out what is the best desktop computer for me?</w:t>
      </w:r>
    </w:p>
    <w:p>
      <w:r>
        <w:t>A319) Consider your needs, budget, and desired features to determine the best option.</w:t>
      </w:r>
    </w:p>
    <w:p/>
    <w:p>
      <w:r>
        <w:t>Q320) Could you elaborate on what is the best desktop computer for me?</w:t>
      </w:r>
    </w:p>
    <w:p>
      <w:r>
        <w:t>A320) Consider your needs, budget, and desired features to determine the best option.</w:t>
      </w:r>
    </w:p>
    <w:p/>
    <w:p>
      <w:r>
        <w:t>Q321) What is the best desktop computer for me?</w:t>
      </w:r>
    </w:p>
    <w:p>
      <w:r>
        <w:t>A321) Consider your needs, budget, and desired features to determine the best option.</w:t>
      </w:r>
    </w:p>
    <w:p/>
    <w:p>
      <w:r>
        <w:t>Q322) What precisely is the best desktop computer for me?</w:t>
      </w:r>
    </w:p>
    <w:p>
      <w:r>
        <w:t>A322) Consider your needs, budget, and desired features to determine the best option.</w:t>
      </w:r>
    </w:p>
    <w:p/>
    <w:p>
      <w:r>
        <w:t>Q323) Can you list all what is the best desktop computer for me?</w:t>
      </w:r>
    </w:p>
    <w:p>
      <w:r>
        <w:t>A323) Consider your needs, budget, and desired features to determine the best option.</w:t>
      </w:r>
    </w:p>
    <w:p/>
    <w:p>
      <w:r>
        <w:t>Q324) What exactly does is the best desktop computer for me?</w:t>
      </w:r>
    </w:p>
    <w:p>
      <w:r>
        <w:t>A324) Consider your needs, budget, and desired features to determine the best option.</w:t>
      </w:r>
    </w:p>
    <w:p/>
    <w:p>
      <w:r>
        <w:t>Q325) I'd like to understand what is the best desktop computer for me?</w:t>
      </w:r>
    </w:p>
    <w:p>
      <w:r>
        <w:t>A325) Consider your needs, budget, and desired features to determine the best option.</w:t>
      </w:r>
    </w:p>
    <w:p/>
    <w:p>
      <w:r>
        <w:t>Q326) How is the best desktop computer for me?</w:t>
      </w:r>
    </w:p>
    <w:p>
      <w:r>
        <w:t>A326) Consider your needs, budget, and desired features to determine the best option.</w:t>
      </w:r>
    </w:p>
    <w:p/>
    <w:p>
      <w:r>
        <w:t>Q327) When is the best desktop computer for me?</w:t>
      </w:r>
    </w:p>
    <w:p>
      <w:r>
        <w:t>A327) Consider your needs, budget, and desired features to determine the best option.</w:t>
      </w:r>
    </w:p>
    <w:p/>
    <w:p>
      <w:r>
        <w:t>Q328) Where is the best desktop computer for me?</w:t>
      </w:r>
    </w:p>
    <w:p>
      <w:r>
        <w:t>A328) Consider your needs, budget, and desired features to determine the best option.</w:t>
      </w:r>
    </w:p>
    <w:p/>
    <w:p>
      <w:r>
        <w:t>Q329) Which is the best desktop computer for me?</w:t>
      </w:r>
    </w:p>
    <w:p>
      <w:r>
        <w:t>A329) Consider your needs, budget, and desired features to determine the best option.</w:t>
      </w:r>
    </w:p>
    <w:p/>
    <w:p>
      <w:r>
        <w:t>Q330) Who is the best desktop computer for me?</w:t>
      </w:r>
    </w:p>
    <w:p>
      <w:r>
        <w:t>A330) Consider your needs, budget, and desired features to determine the best option.</w:t>
      </w:r>
    </w:p>
    <w:p/>
    <w:p>
      <w:r>
        <w:t>Q331) Does the AMD Ryzen 5 5600G Desktop PC with Monitor include speakers?</w:t>
      </w:r>
    </w:p>
    <w:p>
      <w:r>
        <w:t>A331) Speakers are usually sold separately; check the website or contact Star Tech for confirmation.</w:t>
      </w:r>
    </w:p>
    <w:p/>
    <w:p>
      <w:r>
        <w:t>Q332) Can you explain Does the AMD Ryzen 5 5600G Desktop PC with Monitor include speakers</w:t>
      </w:r>
    </w:p>
    <w:p>
      <w:r>
        <w:t>A332) Speakers are usually sold separately; check the website or contact Star Tech for confirmation.</w:t>
      </w:r>
    </w:p>
    <w:p/>
    <w:p>
      <w:r>
        <w:t>Q333) I wonder Does the AMD Ryzen 5 5600G Desktop PC with Monitor include speakers</w:t>
      </w:r>
    </w:p>
    <w:p>
      <w:r>
        <w:t>A333) Speakers are usually sold separately; check the website or contact Star Tech for confirmation.</w:t>
      </w:r>
    </w:p>
    <w:p/>
    <w:p>
      <w:r>
        <w:t>Q334) Could you specify exactly what budget-friendly desktop is recommended for basic tasks?</w:t>
      </w:r>
    </w:p>
    <w:p>
      <w:r>
        <w:t>A334) Consider the Intel 10th Gen Core i3-10100 Desktop PC or Lenovo IdeaCentre 3 07IAB7 Core i3 Desktop PC.</w:t>
      </w:r>
    </w:p>
    <w:p/>
    <w:p>
      <w:r>
        <w:t>Q335) Can you detail specifically what budget-friendly desktop is recommended for basic tasks?</w:t>
      </w:r>
    </w:p>
    <w:p>
      <w:r>
        <w:t>A335) Consider the Intel 10th Gen Core i3-10100 Desktop PC or Lenovo IdeaCentre 3 07IAB7 Core i3 Desktop PC.</w:t>
      </w:r>
    </w:p>
    <w:p/>
    <w:p>
      <w:r>
        <w:t>Q336) What are the various budget-friendly desktop is recommended for basic tasks?</w:t>
      </w:r>
    </w:p>
    <w:p>
      <w:r>
        <w:t>A336) Consider the Intel 10th Gen Core i3-10100 Desktop PC or Lenovo IdeaCentre 3 07IAB7 Core i3 Desktop PC.</w:t>
      </w:r>
    </w:p>
    <w:p/>
    <w:p>
      <w:r>
        <w:t>Q337) I'm curious to find out what budget-friendly desktop is recommended for basic tasks?</w:t>
      </w:r>
    </w:p>
    <w:p>
      <w:r>
        <w:t>A337) Consider the Intel 10th Gen Core i3-10100 Desktop PC or Lenovo IdeaCentre 3 07IAB7 Core i3 Desktop PC.</w:t>
      </w:r>
    </w:p>
    <w:p/>
    <w:p>
      <w:r>
        <w:t>Q338) Could you elaborate on what budget-friendly desktop is recommended for basic tasks?</w:t>
      </w:r>
    </w:p>
    <w:p>
      <w:r>
        <w:t>A338) Consider the Intel 10th Gen Core i3-10100 Desktop PC or Lenovo IdeaCentre 3 07IAB7 Core i3 Desktop PC.</w:t>
      </w:r>
    </w:p>
    <w:p/>
    <w:p>
      <w:r>
        <w:t>Q339) What budget-friendly desktop is recommended for basic tasks?</w:t>
      </w:r>
    </w:p>
    <w:p>
      <w:r>
        <w:t>A339) Consider the Intel 10th Gen Core i3-10100 Desktop PC or Lenovo IdeaCentre 3 07IAB7 Core i3 Desktop PC.</w:t>
      </w:r>
    </w:p>
    <w:p/>
    <w:p>
      <w:r>
        <w:t>Q340) What precisely budget-friendly desktop is recommended for basic tasks?</w:t>
      </w:r>
    </w:p>
    <w:p>
      <w:r>
        <w:t>A340) Consider the Intel 10th Gen Core i3-10100 Desktop PC or Lenovo IdeaCentre 3 07IAB7 Core i3 Desktop PC.</w:t>
      </w:r>
    </w:p>
    <w:p/>
    <w:p>
      <w:r>
        <w:t>Q341) Can you list all what budget-friendly desktop is recommended for basic tasks?</w:t>
      </w:r>
    </w:p>
    <w:p>
      <w:r>
        <w:t>A341) Consider the Intel 10th Gen Core i3-10100 Desktop PC or Lenovo IdeaCentre 3 07IAB7 Core i3 Desktop PC.</w:t>
      </w:r>
    </w:p>
    <w:p/>
    <w:p>
      <w:r>
        <w:t>Q342) What exactly does budget-friendly desktop is recommended for basic tasks?</w:t>
      </w:r>
    </w:p>
    <w:p>
      <w:r>
        <w:t>A342) Consider the Intel 10th Gen Core i3-10100 Desktop PC or Lenovo IdeaCentre 3 07IAB7 Core i3 Desktop PC.</w:t>
      </w:r>
    </w:p>
    <w:p/>
    <w:p>
      <w:r>
        <w:t>Q343) I'd like to understand what budget-friendly desktop is recommended for basic tasks?</w:t>
      </w:r>
    </w:p>
    <w:p>
      <w:r>
        <w:t>A343) Consider the Intel 10th Gen Core i3-10100 Desktop PC or Lenovo IdeaCentre 3 07IAB7 Core i3 Desktop PC.</w:t>
      </w:r>
    </w:p>
    <w:p/>
    <w:p>
      <w:r>
        <w:t>Q344) How budget-friendly desktop is recommended for basic tasks?</w:t>
      </w:r>
    </w:p>
    <w:p>
      <w:r>
        <w:t>A344) Consider the Intel 10th Gen Core i3-10100 Desktop PC or Lenovo IdeaCentre 3 07IAB7 Core i3 Desktop PC.</w:t>
      </w:r>
    </w:p>
    <w:p/>
    <w:p>
      <w:r>
        <w:t>Q345) When budget-friendly desktop is recommended for basic tasks?</w:t>
      </w:r>
    </w:p>
    <w:p>
      <w:r>
        <w:t>A345) Consider the Intel 10th Gen Core i3-10100 Desktop PC or Lenovo IdeaCentre 3 07IAB7 Core i3 Desktop PC.</w:t>
      </w:r>
    </w:p>
    <w:p/>
    <w:p>
      <w:r>
        <w:t>Q346) Where budget-friendly desktop is recommended for basic tasks?</w:t>
      </w:r>
    </w:p>
    <w:p>
      <w:r>
        <w:t>A346) Consider the Intel 10th Gen Core i3-10100 Desktop PC or Lenovo IdeaCentre 3 07IAB7 Core i3 Desktop PC.</w:t>
      </w:r>
    </w:p>
    <w:p/>
    <w:p>
      <w:r>
        <w:t>Q347) Which budget-friendly desktop is recommended for basic tasks?</w:t>
      </w:r>
    </w:p>
    <w:p>
      <w:r>
        <w:t>A347) Consider the Intel 10th Gen Core i3-10100 Desktop PC or Lenovo IdeaCentre 3 07IAB7 Core i3 Desktop PC.</w:t>
      </w:r>
    </w:p>
    <w:p/>
    <w:p>
      <w:r>
        <w:t>Q348) Who budget-friendly desktop is recommended for basic tasks?</w:t>
      </w:r>
    </w:p>
    <w:p>
      <w:r>
        <w:t>A348) Consider the Intel 10th Gen Core i3-10100 Desktop PC or Lenovo IdeaCentre 3 07IAB7 Core i3 Desktop PC.</w:t>
      </w:r>
    </w:p>
    <w:p/>
    <w:p>
      <w:r>
        <w:t>Q349) Can the MSI MAG Codex X555I gaming PC support multiple monitors?</w:t>
      </w:r>
    </w:p>
    <w:p>
      <w:r>
        <w:t>A349) Check the technical specifications or contact Star Tech for information on display ports.</w:t>
      </w:r>
    </w:p>
    <w:p/>
    <w:p>
      <w:r>
        <w:t>Q350) Can you explain Can the MSI MAG Codex X555I gaming PC support multiple monitors</w:t>
      </w:r>
    </w:p>
    <w:p>
      <w:r>
        <w:t>A350) Check the technical specifications or contact Star Tech for information on display ports.</w:t>
      </w:r>
    </w:p>
    <w:p/>
    <w:p>
      <w:r>
        <w:t>Q351) I wonder Can the MSI MAG Codex X555I gaming PC support multiple monitors</w:t>
      </w:r>
    </w:p>
    <w:p>
      <w:r>
        <w:t>A351) Check the technical specifications or contact Star Tech for information on display ports.</w:t>
      </w:r>
    </w:p>
    <w:p/>
    <w:p>
      <w:r>
        <w:t>Q352) Are there workstations for graphic designers on Star Tech?</w:t>
      </w:r>
    </w:p>
    <w:p>
      <w:r>
        <w:t>A352) Yes, check their Workstation PCs section, like the HP Z2 G8 Tower or Lenovo ThinkStation P350 Tower.</w:t>
      </w:r>
    </w:p>
    <w:p/>
    <w:p>
      <w:r>
        <w:t>Q353) Can you explain Are there workstations for graphic designers on Star Tech</w:t>
      </w:r>
    </w:p>
    <w:p>
      <w:r>
        <w:t>A353) Yes, check their Workstation PCs section, like the HP Z2 G8 Tower or Lenovo ThinkStation P350 Tower.</w:t>
      </w:r>
    </w:p>
    <w:p/>
    <w:p>
      <w:r>
        <w:t>Q354) I wonder Are there workstations for graphic designers on Star Tech</w:t>
      </w:r>
    </w:p>
    <w:p>
      <w:r>
        <w:t>A354) Yes, check their Workstation PCs section, like the HP Z2 G8 Tower or Lenovo ThinkStation P350 Tower.</w:t>
      </w:r>
    </w:p>
    <w:p/>
    <w:p>
      <w:r>
        <w:t>Q355) Can I upgrade storage on the Asus ROG Strix G15 G513QM gaming PC?</w:t>
      </w:r>
    </w:p>
    <w:p>
      <w:r>
        <w:t>A355) Check the specifications on the Asus website or contact Star Tech for upgradeability.</w:t>
      </w:r>
    </w:p>
    <w:p/>
    <w:p>
      <w:r>
        <w:t>Q356) Can you explain Can I upgrade storage on the Asus ROG Strix G15 G513QM gaming PC</w:t>
      </w:r>
    </w:p>
    <w:p>
      <w:r>
        <w:t>A356) Check the specifications on the Asus website or contact Star Tech for upgradeability.</w:t>
      </w:r>
    </w:p>
    <w:p/>
    <w:p>
      <w:r>
        <w:t>Q357) I wonder Can I upgrade storage on the Asus ROG Strix G15 G513QM gaming PC</w:t>
      </w:r>
    </w:p>
    <w:p>
      <w:r>
        <w:t>A357) Check the specifications on the Asus website or contact Star Tech for upgradeability.</w:t>
      </w:r>
    </w:p>
    <w:p/>
    <w:p>
      <w:r>
        <w:t>Q358) Could you specify exactly what are Star Tech's payment methods for desktops?</w:t>
      </w:r>
    </w:p>
    <w:p>
      <w:r>
        <w:t>A358) They accept cash on delivery, credit/debit cards, EMI, and online bank transfers.</w:t>
      </w:r>
    </w:p>
    <w:p/>
    <w:p>
      <w:r>
        <w:t>Q359) Can you detail specifically what are Star Tech's payment methods for desktops?</w:t>
      </w:r>
    </w:p>
    <w:p>
      <w:r>
        <w:t>A359) They accept cash on delivery, credit/debit cards, EMI, and online bank transfers.</w:t>
      </w:r>
    </w:p>
    <w:p/>
    <w:p>
      <w:r>
        <w:t>Q360) What are the various are Star Tech's payment methods for desktops?</w:t>
      </w:r>
    </w:p>
    <w:p>
      <w:r>
        <w:t>A360) They accept cash on delivery, credit/debit cards, EMI, and online bank transfers.</w:t>
      </w:r>
    </w:p>
    <w:p/>
    <w:p>
      <w:r>
        <w:t>Q361) I'm curious to find out what are Star Tech's payment methods for desktops?</w:t>
      </w:r>
    </w:p>
    <w:p>
      <w:r>
        <w:t>A361) They accept cash on delivery, credit/debit cards, EMI, and online bank transfers.</w:t>
      </w:r>
    </w:p>
    <w:p/>
    <w:p>
      <w:r>
        <w:t>Q362) Could you elaborate on what are Star Tech's payment methods for desktops?</w:t>
      </w:r>
    </w:p>
    <w:p>
      <w:r>
        <w:t>A362) They accept cash on delivery, credit/debit cards, EMI, and online bank transfers.</w:t>
      </w:r>
    </w:p>
    <w:p/>
    <w:p>
      <w:r>
        <w:t>Q363) What are Star Tech's payment methods for desktops?</w:t>
      </w:r>
    </w:p>
    <w:p>
      <w:r>
        <w:t>A363) They accept cash on delivery, credit/debit cards, EMI, and online bank transfers.</w:t>
      </w:r>
    </w:p>
    <w:p/>
    <w:p>
      <w:r>
        <w:t>Q364) What precisely are Star Tech's payment methods for desktops?</w:t>
      </w:r>
    </w:p>
    <w:p>
      <w:r>
        <w:t>A364) They accept cash on delivery, credit/debit cards, EMI, and online bank transfers.</w:t>
      </w:r>
    </w:p>
    <w:p/>
    <w:p>
      <w:r>
        <w:t>Q365) Can you list all what are Star Tech's payment methods for desktops?</w:t>
      </w:r>
    </w:p>
    <w:p>
      <w:r>
        <w:t>A365) They accept cash on delivery, credit/debit cards, EMI, and online bank transfers.</w:t>
      </w:r>
    </w:p>
    <w:p/>
    <w:p>
      <w:r>
        <w:t>Q366) What exactly does are Star Tech's payment methods for desktops?</w:t>
      </w:r>
    </w:p>
    <w:p>
      <w:r>
        <w:t>A366) They accept cash on delivery, credit/debit cards, EMI, and online bank transfers.</w:t>
      </w:r>
    </w:p>
    <w:p/>
    <w:p>
      <w:r>
        <w:t>Q367) I'd like to understand what are Star Tech's payment methods for desktops?</w:t>
      </w:r>
    </w:p>
    <w:p>
      <w:r>
        <w:t>A367) They accept cash on delivery, credit/debit cards, EMI, and online bank transfers.</w:t>
      </w:r>
    </w:p>
    <w:p/>
    <w:p>
      <w:r>
        <w:t>Q368) How are Star Tech's payment methods for desktops?</w:t>
      </w:r>
    </w:p>
    <w:p>
      <w:r>
        <w:t>A368) They accept cash on delivery, credit/debit cards, EMI, and online bank transfers.</w:t>
      </w:r>
    </w:p>
    <w:p/>
    <w:p>
      <w:r>
        <w:t>Q369) When are Star Tech's payment methods for desktops?</w:t>
      </w:r>
    </w:p>
    <w:p>
      <w:r>
        <w:t>A369) They accept cash on delivery, credit/debit cards, EMI, and online bank transfers.</w:t>
      </w:r>
    </w:p>
    <w:p/>
    <w:p>
      <w:r>
        <w:t>Q370) Where are Star Tech's payment methods for desktops?</w:t>
      </w:r>
    </w:p>
    <w:p>
      <w:r>
        <w:t>A370) They accept cash on delivery, credit/debit cards, EMI, and online bank transfers.</w:t>
      </w:r>
    </w:p>
    <w:p/>
    <w:p>
      <w:r>
        <w:t>Q371) Which are Star Tech's payment methods for desktops?</w:t>
      </w:r>
    </w:p>
    <w:p>
      <w:r>
        <w:t>A371) They accept cash on delivery, credit/debit cards, EMI, and online bank transfers.</w:t>
      </w:r>
    </w:p>
    <w:p/>
    <w:p>
      <w:r>
        <w:t>Q372) Who are Star Tech's payment methods for desktops?</w:t>
      </w:r>
    </w:p>
    <w:p>
      <w:r>
        <w:t>A372) They accept cash on delivery, credit/debit cards, EMI, and online bank transfers.</w:t>
      </w:r>
    </w:p>
    <w:p/>
    <w:p>
      <w:r>
        <w:t>Q373) Does Star Tech offer installation services for desktops?</w:t>
      </w:r>
    </w:p>
    <w:p>
      <w:r>
        <w:t>A373) Contact Star Tech customer support for information on installation services and charges.</w:t>
      </w:r>
    </w:p>
    <w:p/>
    <w:p>
      <w:r>
        <w:t>Q374) Can you explain Does Star Tech offer installation services for desktops</w:t>
      </w:r>
    </w:p>
    <w:p>
      <w:r>
        <w:t>A374) Contact Star Tech customer support for information on installation services and charges.</w:t>
      </w:r>
    </w:p>
    <w:p/>
    <w:p>
      <w:r>
        <w:t>Q375) I wonder Does Star Tech offer installation services for desktops</w:t>
      </w:r>
    </w:p>
    <w:p>
      <w:r>
        <w:t>A375) Contact Star Tech customer support for information on installation services and charges.</w:t>
      </w:r>
    </w:p>
    <w:p/>
    <w:p>
      <w:r>
        <w:t>Q376) Do desktops come with antivirus software?</w:t>
      </w:r>
    </w:p>
    <w:p>
      <w:r>
        <w:t>A376) Not guaranteed; consider investing in reliable antivirus software separately.</w:t>
      </w:r>
    </w:p>
    <w:p/>
    <w:p>
      <w:r>
        <w:t>Q377) Can you explain Do desktops come with antivirus software</w:t>
      </w:r>
    </w:p>
    <w:p>
      <w:r>
        <w:t>A377) Not guaranteed; consider investing in reliable antivirus software separately.</w:t>
      </w:r>
    </w:p>
    <w:p/>
    <w:p>
      <w:r>
        <w:t>Q378) I wonder Do desktops come with antivirus software</w:t>
      </w:r>
    </w:p>
    <w:p>
      <w:r>
        <w:t>A378) Not guaranteed; consider investing in reliable antivirus software separately.</w:t>
      </w:r>
    </w:p>
    <w:p/>
    <w:p>
      <w:r>
        <w:t>Q379) Could you specify exactly what after-sales support does Star Tech offer for desktops?</w:t>
      </w:r>
    </w:p>
    <w:p>
      <w:r>
        <w:t>A379) Warranty coverage is provided, and they have contact information for technical support.</w:t>
      </w:r>
    </w:p>
    <w:p/>
    <w:p>
      <w:r>
        <w:t>Q380) Can you detail specifically what after-sales support does Star Tech offer for desktops?</w:t>
      </w:r>
    </w:p>
    <w:p>
      <w:r>
        <w:t>A380) Warranty coverage is provided, and they have contact information for technical support.</w:t>
      </w:r>
    </w:p>
    <w:p/>
    <w:p>
      <w:r>
        <w:t>Q381) What are the various after-sales support does Star Tech offer for desktops?</w:t>
      </w:r>
    </w:p>
    <w:p>
      <w:r>
        <w:t>A381) Warranty coverage is provided, and they have contact information for technical support.</w:t>
      </w:r>
    </w:p>
    <w:p/>
    <w:p>
      <w:r>
        <w:t>Q382) I'm curious to find out what after-sales support does Star Tech offer for desktops?</w:t>
      </w:r>
    </w:p>
    <w:p>
      <w:r>
        <w:t>A382) Warranty coverage is provided, and they have contact information for technical support.</w:t>
      </w:r>
    </w:p>
    <w:p/>
    <w:p>
      <w:r>
        <w:t>Q383) Could you elaborate on what after-sales support does Star Tech offer for desktops?</w:t>
      </w:r>
    </w:p>
    <w:p>
      <w:r>
        <w:t>A383) Warranty coverage is provided, and they have contact information for technical support.</w:t>
      </w:r>
    </w:p>
    <w:p/>
    <w:p>
      <w:r>
        <w:t>Q384) What after-sales support does Star Tech offer for desktops?</w:t>
      </w:r>
    </w:p>
    <w:p>
      <w:r>
        <w:t>A384) Warranty coverage is provided, and they have contact information for technical support.</w:t>
      </w:r>
    </w:p>
    <w:p/>
    <w:p>
      <w:r>
        <w:t>Q385) What precisely after-sales support does Star Tech offer for desktops?</w:t>
      </w:r>
    </w:p>
    <w:p>
      <w:r>
        <w:t>A385) Warranty coverage is provided, and they have contact information for technical support.</w:t>
      </w:r>
    </w:p>
    <w:p/>
    <w:p>
      <w:r>
        <w:t>Q386) Can you list all what after-sales support does Star Tech offer for desktops?</w:t>
      </w:r>
    </w:p>
    <w:p>
      <w:r>
        <w:t>A386) Warranty coverage is provided, and they have contact information for technical support.</w:t>
      </w:r>
    </w:p>
    <w:p/>
    <w:p>
      <w:r>
        <w:t>Q387) What exactly does after-sales support does Star Tech offer for desktops?</w:t>
      </w:r>
    </w:p>
    <w:p>
      <w:r>
        <w:t>A387) Warranty coverage is provided, and they have contact information for technical support.</w:t>
      </w:r>
    </w:p>
    <w:p/>
    <w:p>
      <w:r>
        <w:t>Q388) I'd like to understand what after-sales support does Star Tech offer for desktops?</w:t>
      </w:r>
    </w:p>
    <w:p>
      <w:r>
        <w:t>A388) Warranty coverage is provided, and they have contact information for technical support.</w:t>
      </w:r>
    </w:p>
    <w:p/>
    <w:p>
      <w:r>
        <w:t>Q389) How after-sales support does Star Tech offer for desktops?</w:t>
      </w:r>
    </w:p>
    <w:p>
      <w:r>
        <w:t>A389) Warranty coverage is provided, and they have contact information for technical support.</w:t>
      </w:r>
    </w:p>
    <w:p/>
    <w:p>
      <w:r>
        <w:t>Q390) When after-sales support does Star Tech offer for desktops?</w:t>
      </w:r>
    </w:p>
    <w:p>
      <w:r>
        <w:t>A390) Warranty coverage is provided, and they have contact information for technical support.</w:t>
      </w:r>
    </w:p>
    <w:p/>
    <w:p>
      <w:r>
        <w:t>Q391) Where after-sales support does Star Tech offer for desktops?</w:t>
      </w:r>
    </w:p>
    <w:p>
      <w:r>
        <w:t>A391) Warranty coverage is provided, and they have contact information for technical support.</w:t>
      </w:r>
    </w:p>
    <w:p/>
    <w:p>
      <w:r>
        <w:t>Q392) Which after-sales support does Star Tech offer for desktops?</w:t>
      </w:r>
    </w:p>
    <w:p>
      <w:r>
        <w:t>A392) Warranty coverage is provided, and they have contact information for technical support.</w:t>
      </w:r>
    </w:p>
    <w:p/>
    <w:p>
      <w:r>
        <w:t>Q393) Who after-sales support does Star Tech offer for desktops?</w:t>
      </w:r>
    </w:p>
    <w:p>
      <w:r>
        <w:t>A393) Warranty coverage is provided, and they have contact information for technical support.</w:t>
      </w:r>
    </w:p>
    <w:p/>
    <w:p>
      <w:r>
        <w:t>Q394) Are there educational discounts for students at Star Tech?</w:t>
      </w:r>
    </w:p>
    <w:p>
      <w:r>
        <w:t>A394) Check their promotions page or contact them directly for potential student offers.</w:t>
      </w:r>
    </w:p>
    <w:p/>
    <w:p>
      <w:r>
        <w:t>Q395) Can you explain Are there educational discounts for students at Star Tech</w:t>
      </w:r>
    </w:p>
    <w:p>
      <w:r>
        <w:t>A395) Check their promotions page or contact them directly for potential student offers.</w:t>
      </w:r>
    </w:p>
    <w:p/>
    <w:p>
      <w:r>
        <w:t>Q396) I wonder Are there educational discounts for students at Star Tech</w:t>
      </w:r>
    </w:p>
    <w:p>
      <w:r>
        <w:t>A396) Check their promotions page or contact them directly for potential student offers.</w:t>
      </w:r>
    </w:p>
    <w:p/>
    <w:p>
      <w:r>
        <w:t>Q397) Does Star Tech sell individual components like motherboards and processors?</w:t>
      </w:r>
    </w:p>
    <w:p>
      <w:r>
        <w:t>A397) Yes, they offer a range of components under their "Components" section.</w:t>
      </w:r>
    </w:p>
    <w:p/>
    <w:p>
      <w:r>
        <w:t>Q398) Can you explain Does Star Tech sell individual components like motherboards and processors</w:t>
      </w:r>
    </w:p>
    <w:p>
      <w:r>
        <w:t>A398) Yes, they offer a range of components under their "Components" section.</w:t>
      </w:r>
    </w:p>
    <w:p/>
    <w:p>
      <w:r>
        <w:t>Q399) I wonder Does Star Tech sell individual components like motherboards and processors</w:t>
      </w:r>
    </w:p>
    <w:p>
      <w:r>
        <w:t>A399) Yes, they offer a range of components under their "Components" section.</w:t>
      </w:r>
    </w:p>
    <w:p/>
    <w:p>
      <w:r>
        <w:t>Q400) Could you specify exactly what motherboard is compatible with my Intel Core i5-12400F processor?</w:t>
      </w:r>
    </w:p>
    <w:p>
      <w:r>
        <w:t>A400) Use Star Tech's filter and search function based on your processor's socket type and features.</w:t>
      </w:r>
    </w:p>
    <w:p/>
    <w:p>
      <w:r>
        <w:t>Q401) Can you detail specifically what motherboard is compatible with my Intel Core i5-12400F processor?</w:t>
      </w:r>
    </w:p>
    <w:p>
      <w:r>
        <w:t>A401) Use Star Tech's filter and search function based on your processor's socket type and features.</w:t>
      </w:r>
    </w:p>
    <w:p/>
    <w:p>
      <w:r>
        <w:t>Q402) What are the various motherboard is compatible with my Intel Core i5-12400F processor?</w:t>
      </w:r>
    </w:p>
    <w:p>
      <w:r>
        <w:t>A402) Use Star Tech's filter and search function based on your processor's socket type and features.</w:t>
      </w:r>
    </w:p>
    <w:p/>
    <w:p>
      <w:r>
        <w:t>Q403) I'm curious to find out what motherboard is compatible with my Intel Core i5-12400F processor?</w:t>
      </w:r>
    </w:p>
    <w:p>
      <w:r>
        <w:t>A403) Use Star Tech's filter and search function based on your processor's socket type and features.</w:t>
      </w:r>
    </w:p>
    <w:p/>
    <w:p>
      <w:r>
        <w:t>Q404) Could you elaborate on what motherboard is compatible with my Intel Core i5-12400F processor?</w:t>
      </w:r>
    </w:p>
    <w:p>
      <w:r>
        <w:t>A404) Use Star Tech's filter and search function based on your processor's socket type and features.</w:t>
      </w:r>
    </w:p>
    <w:p/>
    <w:p>
      <w:r>
        <w:t>Q405) What motherboard is compatible with my Intel Core i5-12400F processor?</w:t>
      </w:r>
    </w:p>
    <w:p>
      <w:r>
        <w:t>A405) Use Star Tech's filter and search function based on your processor's socket type and features.</w:t>
      </w:r>
    </w:p>
    <w:p/>
    <w:p>
      <w:r>
        <w:t>Q406) What precisely motherboard is compatible with my Intel Core i5-12400F processor?</w:t>
      </w:r>
    </w:p>
    <w:p>
      <w:r>
        <w:t>A406) Use Star Tech's filter and search function based on your processor's socket type and features.</w:t>
      </w:r>
    </w:p>
    <w:p/>
    <w:p>
      <w:r>
        <w:t>Q407) Can you list all what motherboard is compatible with my Intel Core i5-12400F processor?</w:t>
      </w:r>
    </w:p>
    <w:p>
      <w:r>
        <w:t>A407) Use Star Tech's filter and search function based on your processor's socket type and features.</w:t>
      </w:r>
    </w:p>
    <w:p/>
    <w:p>
      <w:r>
        <w:t>Q408) What exactly does motherboard is compatible with my Intel Core i5-12400F processor?</w:t>
      </w:r>
    </w:p>
    <w:p>
      <w:r>
        <w:t>A408) Use Star Tech's filter and search function based on your processor's socket type and features.</w:t>
      </w:r>
    </w:p>
    <w:p/>
    <w:p>
      <w:r>
        <w:t>Q409) I'd like to understand what motherboard is compatible with my Intel Core i5-12400F processor?</w:t>
      </w:r>
    </w:p>
    <w:p>
      <w:r>
        <w:t>A409) Use Star Tech's filter and search function based on your processor's socket type and features.</w:t>
      </w:r>
    </w:p>
    <w:p/>
    <w:p>
      <w:r>
        <w:t>Q410) How motherboard is compatible with my Intel Core i5-12400F processor?</w:t>
      </w:r>
    </w:p>
    <w:p>
      <w:r>
        <w:t>A410) Use Star Tech's filter and search function based on your processor's socket type and features.</w:t>
      </w:r>
    </w:p>
    <w:p/>
    <w:p>
      <w:r>
        <w:t>Q411) When motherboard is compatible with my Intel Core i5-12400F processor?</w:t>
      </w:r>
    </w:p>
    <w:p>
      <w:r>
        <w:t>A411) Use Star Tech's filter and search function based on your processor's socket type and features.</w:t>
      </w:r>
    </w:p>
    <w:p/>
    <w:p>
      <w:r>
        <w:t>Q412) Where motherboard is compatible with my Intel Core i5-12400F processor?</w:t>
      </w:r>
    </w:p>
    <w:p>
      <w:r>
        <w:t>A412) Use Star Tech's filter and search function based on your processor's socket type and features.</w:t>
      </w:r>
    </w:p>
    <w:p/>
    <w:p>
      <w:r>
        <w:t>Q413) Which motherboard is compatible with my Intel Core i5-12400F processor?</w:t>
      </w:r>
    </w:p>
    <w:p>
      <w:r>
        <w:t>A413) Use Star Tech's filter and search function based on your processor's socket type and features.</w:t>
      </w:r>
    </w:p>
    <w:p/>
    <w:p>
      <w:r>
        <w:t>Q414) Who motherboard is compatible with my Intel Core i5-12400F processor?</w:t>
      </w:r>
    </w:p>
    <w:p>
      <w:r>
        <w:t>A414) Use Star Tech's filter and search function based on your processor's socket type and features.</w:t>
      </w:r>
    </w:p>
    <w:p/>
    <w:p>
      <w:r>
        <w:t>Q415) Are there upgradable pre-built desktop options?</w:t>
      </w:r>
    </w:p>
    <w:p>
      <w:r>
        <w:t>A415) Look for desktops with accessible cases and upgradeable parts in product descriptions.</w:t>
      </w:r>
    </w:p>
    <w:p/>
    <w:p>
      <w:r>
        <w:t>Q416) Can you explain Are there upgradable pre-built desktop options</w:t>
      </w:r>
    </w:p>
    <w:p>
      <w:r>
        <w:t>A416) Look for desktops with accessible cases and upgradeable parts in product descriptions.</w:t>
      </w:r>
    </w:p>
    <w:p/>
    <w:p>
      <w:r>
        <w:t>Q417) I wonder Are there upgradable pre-built desktop options</w:t>
      </w:r>
    </w:p>
    <w:p>
      <w:r>
        <w:t>A417) Look for desktops with accessible cases and upgradeable parts in product descriptions.</w:t>
      </w:r>
    </w:p>
    <w:p/>
    <w:p>
      <w:r>
        <w:t>Q418) Could you specify exactly what graphics card brands and models are recommended for gaming?</w:t>
      </w:r>
    </w:p>
    <w:p>
      <w:r>
        <w:t>A418) Consider Nvidia GeForce and AMD Radeon brands, and choose based on budget and performance level.</w:t>
      </w:r>
    </w:p>
    <w:p/>
    <w:p>
      <w:r>
        <w:t>Q419) Can you detail specifically what graphics card brands and models are recommended for gaming?</w:t>
      </w:r>
    </w:p>
    <w:p>
      <w:r>
        <w:t>A419) Consider Nvidia GeForce and AMD Radeon brands, and choose based on budget and performance level.</w:t>
      </w:r>
    </w:p>
    <w:p/>
    <w:p>
      <w:r>
        <w:t>Q420) What are the various graphics card brands and models are recommended for gaming?</w:t>
      </w:r>
    </w:p>
    <w:p>
      <w:r>
        <w:t>A420) Consider Nvidia GeForce and AMD Radeon brands, and choose based on budget and performance level.</w:t>
      </w:r>
    </w:p>
    <w:p/>
    <w:p>
      <w:r>
        <w:t>Q421) I'm curious to find out what graphics card brands and models are recommended for gaming?</w:t>
      </w:r>
    </w:p>
    <w:p>
      <w:r>
        <w:t>A421) Consider Nvidia GeForce and AMD Radeon brands, and choose based on budget and performance level.</w:t>
      </w:r>
    </w:p>
    <w:p/>
    <w:p>
      <w:r>
        <w:t>Q422) Could you elaborate on what graphics card brands and models are recommended for gaming?</w:t>
      </w:r>
    </w:p>
    <w:p>
      <w:r>
        <w:t>A422) Consider Nvidia GeForce and AMD Radeon brands, and choose based on budget and performance level.</w:t>
      </w:r>
    </w:p>
    <w:p/>
    <w:p>
      <w:r>
        <w:t>Q423) What graphics card brands and models are recommended for gaming?</w:t>
      </w:r>
    </w:p>
    <w:p>
      <w:r>
        <w:t>A423) Consider Nvidia GeForce and AMD Radeon brands, and choose based on budget and performance level.</w:t>
      </w:r>
    </w:p>
    <w:p/>
    <w:p>
      <w:r>
        <w:t>Q424) What precisely graphics card brands and models are recommended for gaming?</w:t>
      </w:r>
    </w:p>
    <w:p>
      <w:r>
        <w:t>A424) Consider Nvidia GeForce and AMD Radeon brands, and choose based on budget and performance level.</w:t>
      </w:r>
    </w:p>
    <w:p/>
    <w:p>
      <w:r>
        <w:t>Q425) Can you list all what graphics card brands and models are recommended for gaming?</w:t>
      </w:r>
    </w:p>
    <w:p>
      <w:r>
        <w:t>A425) Consider Nvidia GeForce and AMD Radeon brands, and choose based on budget and performance level.</w:t>
      </w:r>
    </w:p>
    <w:p/>
    <w:p>
      <w:r>
        <w:t>Q426) What exactly does graphics card brands and models are recommended for gaming?</w:t>
      </w:r>
    </w:p>
    <w:p>
      <w:r>
        <w:t>A426) Consider Nvidia GeForce and AMD Radeon brands, and choose based on budget and performance level.</w:t>
      </w:r>
    </w:p>
    <w:p/>
    <w:p>
      <w:r>
        <w:t>Q427) I'd like to understand what graphics card brands and models are recommended for gaming?</w:t>
      </w:r>
    </w:p>
    <w:p>
      <w:r>
        <w:t>A427) Consider Nvidia GeForce and AMD Radeon brands, and choose based on budget and performance level.</w:t>
      </w:r>
    </w:p>
    <w:p/>
    <w:p>
      <w:r>
        <w:t>Q428) How graphics card brands and models are recommended for gaming?</w:t>
      </w:r>
    </w:p>
    <w:p>
      <w:r>
        <w:t>A428) Consider Nvidia GeForce and AMD Radeon brands, and choose based on budget and performance level.</w:t>
      </w:r>
    </w:p>
    <w:p/>
    <w:p>
      <w:r>
        <w:t>Q429) When graphics card brands and models are recommended for gaming?</w:t>
      </w:r>
    </w:p>
    <w:p>
      <w:r>
        <w:t>A429) Consider Nvidia GeForce and AMD Radeon brands, and choose based on budget and performance level.</w:t>
      </w:r>
    </w:p>
    <w:p/>
    <w:p>
      <w:r>
        <w:t>Q430) Where graphics card brands and models are recommended for gaming?</w:t>
      </w:r>
    </w:p>
    <w:p>
      <w:r>
        <w:t>A430) Consider Nvidia GeForce and AMD Radeon brands, and choose based on budget and performance level.</w:t>
      </w:r>
    </w:p>
    <w:p/>
    <w:p>
      <w:r>
        <w:t>Q431) Which graphics card brands and models are recommended for gaming?</w:t>
      </w:r>
    </w:p>
    <w:p>
      <w:r>
        <w:t>A431) Consider Nvidia GeForce and AMD Radeon brands, and choose based on budget and performance level.</w:t>
      </w:r>
    </w:p>
    <w:p/>
    <w:p>
      <w:r>
        <w:t>Q432) Who graphics card brands and models are recommended for gaming?</w:t>
      </w:r>
    </w:p>
    <w:p>
      <w:r>
        <w:t>A432) Consider Nvidia GeForce and AMD Radeon brands, and choose based on budget and performance level.</w:t>
      </w:r>
    </w:p>
    <w:p/>
    <w:p>
      <w:r>
        <w:t>Q433) How much RAM is needed for smooth gaming?</w:t>
      </w:r>
    </w:p>
    <w:p>
      <w:r>
        <w:t>A433) 16GB is a good start for modern games; consider 32GB for multitasking or demanding software.</w:t>
      </w:r>
    </w:p>
    <w:p/>
    <w:p>
      <w:r>
        <w:t>Q434) Can you explain How much RAM is needed for smooth gaming</w:t>
      </w:r>
    </w:p>
    <w:p>
      <w:r>
        <w:t>A434) 16GB is a good start for modern games; consider 32GB for multitasking or demanding software.</w:t>
      </w:r>
    </w:p>
    <w:p/>
    <w:p>
      <w:r>
        <w:t>Q435) I wonder How much RAM is needed for smooth gaming</w:t>
      </w:r>
    </w:p>
    <w:p>
      <w:r>
        <w:t>A435) 16GB is a good start for modern games; consider 32GB for multitasking or demanding software.</w:t>
      </w:r>
    </w:p>
    <w:p/>
    <w:p>
      <w:r>
        <w:t>Q436) Could you specify exactly what cooling system is ideal for a high-performance gaming PC?</w:t>
      </w:r>
    </w:p>
    <w:p>
      <w:r>
        <w:t>A436) Air coolers are budget-friendly, while liquid cooling offers better heat dissipation for high performance.</w:t>
      </w:r>
    </w:p>
    <w:p/>
    <w:p>
      <w:r>
        <w:t>Q437) Can you detail specifically what cooling system is ideal for a high-performance gaming PC?</w:t>
      </w:r>
    </w:p>
    <w:p>
      <w:r>
        <w:t>A437) Air coolers are budget-friendly, while liquid cooling offers better heat dissipation for high performance.</w:t>
      </w:r>
    </w:p>
    <w:p/>
    <w:p>
      <w:r>
        <w:t>Q438) What are the various cooling system is ideal for a high-performance gaming PC?</w:t>
      </w:r>
    </w:p>
    <w:p>
      <w:r>
        <w:t>A438) Air coolers are budget-friendly, while liquid cooling offers better heat dissipation for high performance.</w:t>
      </w:r>
    </w:p>
    <w:p/>
    <w:p>
      <w:r>
        <w:t>Q439) I'm curious to find out what cooling system is ideal for a high-performance gaming PC?</w:t>
      </w:r>
    </w:p>
    <w:p>
      <w:r>
        <w:t>A439) Air coolers are budget-friendly, while liquid cooling offers better heat dissipation for high performance.</w:t>
      </w:r>
    </w:p>
    <w:p/>
    <w:p>
      <w:r>
        <w:t>Q440) Could you elaborate on what cooling system is ideal for a high-performance gaming PC?</w:t>
      </w:r>
    </w:p>
    <w:p>
      <w:r>
        <w:t>A440) Air coolers are budget-friendly, while liquid cooling offers better heat dissipation for high performance.</w:t>
      </w:r>
    </w:p>
    <w:p/>
    <w:p>
      <w:r>
        <w:t>Q441) What cooling system is ideal for a high-performance gaming PC?</w:t>
      </w:r>
    </w:p>
    <w:p>
      <w:r>
        <w:t>A441) Air coolers are budget-friendly, while liquid cooling offers better heat dissipation for high performance.</w:t>
      </w:r>
    </w:p>
    <w:p/>
    <w:p>
      <w:r>
        <w:t>Q442) What precisely cooling system is ideal for a high-performance gaming PC?</w:t>
      </w:r>
    </w:p>
    <w:p>
      <w:r>
        <w:t>A442) Air coolers are budget-friendly, while liquid cooling offers better heat dissipation for high performance.</w:t>
      </w:r>
    </w:p>
    <w:p/>
    <w:p>
      <w:r>
        <w:t>Q443) Can you list all what cooling system is ideal for a high-performance gaming PC?</w:t>
      </w:r>
    </w:p>
    <w:p>
      <w:r>
        <w:t>A443) Air coolers are budget-friendly, while liquid cooling offers better heat dissipation for high performance.</w:t>
      </w:r>
    </w:p>
    <w:p/>
    <w:p>
      <w:r>
        <w:t>Q444) What exactly does cooling system is ideal for a high-performance gaming PC?</w:t>
      </w:r>
    </w:p>
    <w:p>
      <w:r>
        <w:t>A444) Air coolers are budget-friendly, while liquid cooling offers better heat dissipation for high performance.</w:t>
      </w:r>
    </w:p>
    <w:p/>
    <w:p>
      <w:r>
        <w:t>Q445) I'd like to understand what cooling system is ideal for a high-performance gaming PC?</w:t>
      </w:r>
    </w:p>
    <w:p>
      <w:r>
        <w:t>A445) Air coolers are budget-friendly, while liquid cooling offers better heat dissipation for high performance.</w:t>
      </w:r>
    </w:p>
    <w:p/>
    <w:p>
      <w:r>
        <w:t>Q446) How cooling system is ideal for a high-performance gaming PC?</w:t>
      </w:r>
    </w:p>
    <w:p>
      <w:r>
        <w:t>A446) Air coolers are budget-friendly, while liquid cooling offers better heat dissipation for high performance.</w:t>
      </w:r>
    </w:p>
    <w:p/>
    <w:p>
      <w:r>
        <w:t>Q447) When cooling system is ideal for a high-performance gaming PC?</w:t>
      </w:r>
    </w:p>
    <w:p>
      <w:r>
        <w:t>A447) Air coolers are budget-friendly, while liquid cooling offers better heat dissipation for high performance.</w:t>
      </w:r>
    </w:p>
    <w:p/>
    <w:p>
      <w:r>
        <w:t>Q448) Where cooling system is ideal for a high-performance gaming PC?</w:t>
      </w:r>
    </w:p>
    <w:p>
      <w:r>
        <w:t>A448) Air coolers are budget-friendly, while liquid cooling offers better heat dissipation for high performance.</w:t>
      </w:r>
    </w:p>
    <w:p/>
    <w:p>
      <w:r>
        <w:t>Q449) Which cooling system is ideal for a high-performance gaming PC?</w:t>
      </w:r>
    </w:p>
    <w:p>
      <w:r>
        <w:t>A449) Air coolers are budget-friendly, while liquid cooling offers better heat dissipation for high performance.</w:t>
      </w:r>
    </w:p>
    <w:p/>
    <w:p>
      <w:r>
        <w:t>Q450) Who cooling system is ideal for a high-performance gaming PC?</w:t>
      </w:r>
    </w:p>
    <w:p>
      <w:r>
        <w:t>A450) Air coolers are budget-friendly, while liquid cooling offers better heat dissipation for high performance.</w:t>
      </w:r>
    </w:p>
    <w:p/>
    <w:p>
      <w:r>
        <w:t>Q451) Does Star Tech offer bundle deals for desktops and components?</w:t>
      </w:r>
    </w:p>
    <w:p>
      <w:r>
        <w:t>A451) Yes, check their "Promotions" page for ongoing offers that combine desktops with peripherals or components.</w:t>
      </w:r>
    </w:p>
    <w:p/>
    <w:p>
      <w:r>
        <w:t>Q452) Can you explain Does Star Tech offer bundle deals for desktops and components</w:t>
      </w:r>
    </w:p>
    <w:p>
      <w:r>
        <w:t>A452) Yes, check their "Promotions" page for ongoing offers that combine desktops with peripherals or components.</w:t>
      </w:r>
    </w:p>
    <w:p/>
    <w:p>
      <w:r>
        <w:t>Q453) I wonder Does Star Tech offer bundle deals for desktops and components</w:t>
      </w:r>
    </w:p>
    <w:p>
      <w:r>
        <w:t>A453) Yes, check their "Promotions" page for ongoing offers that combine desktops with peripherals or components.</w:t>
      </w:r>
    </w:p>
    <w:p/>
    <w:p>
      <w:r>
        <w:t>Q454) Can Star Tech help choose compatible parts?</w:t>
      </w:r>
    </w:p>
    <w:p>
      <w:r>
        <w:t>A454) Use their online configurator tool or consult their customer support for personalized recommendations.</w:t>
      </w:r>
    </w:p>
    <w:p/>
    <w:p>
      <w:r>
        <w:t>Q455) Can you explain Can Star Tech help choose compatible parts</w:t>
      </w:r>
    </w:p>
    <w:p>
      <w:r>
        <w:t>A455) Use their online configurator tool or consult their customer support for personalized recommendations.</w:t>
      </w:r>
    </w:p>
    <w:p/>
    <w:p>
      <w:r>
        <w:t>Q456) I wonder Can Star Tech help choose compatible parts</w:t>
      </w:r>
    </w:p>
    <w:p>
      <w:r>
        <w:t>A456) Use their online configurator tool or consult their customer support for personalized recommendations.</w:t>
      </w:r>
    </w:p>
    <w:p/>
    <w:p>
      <w:r>
        <w:t>Q457) Could you specify exactly what is the return policy for components purchased from Star Tech?</w:t>
      </w:r>
    </w:p>
    <w:p>
      <w:r>
        <w:t>A457) Check the specific product page or Star Tech's general return policy for details.</w:t>
      </w:r>
    </w:p>
    <w:p/>
    <w:p>
      <w:r>
        <w:t>Q458) Can you detail specifically what is the return policy for components purchased from Star Tech?</w:t>
      </w:r>
    </w:p>
    <w:p>
      <w:r>
        <w:t>A458) Check the specific product page or Star Tech's general return policy for details.</w:t>
      </w:r>
    </w:p>
    <w:p/>
    <w:p>
      <w:r>
        <w:t>Q459) What are the various is the return policy for components purchased from Star Tech?</w:t>
      </w:r>
    </w:p>
    <w:p>
      <w:r>
        <w:t>A459) Check the specific product page or Star Tech's general return policy for details.</w:t>
      </w:r>
    </w:p>
    <w:p/>
    <w:p>
      <w:r>
        <w:t>Q460) I'm curious to find out what is the return policy for components purchased from Star Tech?</w:t>
      </w:r>
    </w:p>
    <w:p>
      <w:r>
        <w:t>A460) Check the specific product page or Star Tech's general return policy for details.</w:t>
      </w:r>
    </w:p>
    <w:p/>
    <w:p>
      <w:r>
        <w:t>Q461) Could you elaborate on what is the return policy for components purchased from Star Tech?</w:t>
      </w:r>
    </w:p>
    <w:p>
      <w:r>
        <w:t>A461) Check the specific product page or Star Tech's general return policy for details.</w:t>
      </w:r>
    </w:p>
    <w:p/>
    <w:p>
      <w:r>
        <w:t>Q462) What is the return policy for components purchased from Star Tech?</w:t>
      </w:r>
    </w:p>
    <w:p>
      <w:r>
        <w:t>A462) Check the specific product page or Star Tech's general return policy for details.</w:t>
      </w:r>
    </w:p>
    <w:p/>
    <w:p>
      <w:r>
        <w:t>Q463) What precisely is the return policy for components purchased from Star Tech?</w:t>
      </w:r>
    </w:p>
    <w:p>
      <w:r>
        <w:t>A463) Check the specific product page or Star Tech's general return policy for details.</w:t>
      </w:r>
    </w:p>
    <w:p/>
    <w:p>
      <w:r>
        <w:t>Q464) Can you list all what is the return policy for components purchased from Star Tech?</w:t>
      </w:r>
    </w:p>
    <w:p>
      <w:r>
        <w:t>A464) Check the specific product page or Star Tech's general return policy for details.</w:t>
      </w:r>
    </w:p>
    <w:p/>
    <w:p>
      <w:r>
        <w:t>Q465) What exactly does is the return policy for components purchased from Star Tech?</w:t>
      </w:r>
    </w:p>
    <w:p>
      <w:r>
        <w:t>A465) Check the specific product page or Star Tech's general return policy for details.</w:t>
      </w:r>
    </w:p>
    <w:p/>
    <w:p>
      <w:r>
        <w:t>Q466) I'd like to understand what is the return policy for components purchased from Star Tech?</w:t>
      </w:r>
    </w:p>
    <w:p>
      <w:r>
        <w:t>A466) Check the specific product page or Star Tech's general return policy for details.</w:t>
      </w:r>
    </w:p>
    <w:p/>
    <w:p>
      <w:r>
        <w:t>Q467) How is the return policy for components purchased from Star Tech?</w:t>
      </w:r>
    </w:p>
    <w:p>
      <w:r>
        <w:t>A467) Check the specific product page or Star Tech's general return policy for details.</w:t>
      </w:r>
    </w:p>
    <w:p/>
    <w:p>
      <w:r>
        <w:t>Q468) When is the return policy for components purchased from Star Tech?</w:t>
      </w:r>
    </w:p>
    <w:p>
      <w:r>
        <w:t>A468) Check the specific product page or Star Tech's general return policy for details.</w:t>
      </w:r>
    </w:p>
    <w:p/>
    <w:p>
      <w:r>
        <w:t>Q469) Where is the return policy for components purchased from Star Tech?</w:t>
      </w:r>
    </w:p>
    <w:p>
      <w:r>
        <w:t>A469) Check the specific product page or Star Tech's general return policy for details.</w:t>
      </w:r>
    </w:p>
    <w:p/>
    <w:p>
      <w:r>
        <w:t>Q470) Which is the return policy for components purchased from Star Tech?</w:t>
      </w:r>
    </w:p>
    <w:p>
      <w:r>
        <w:t>A470) Check the specific product page or Star Tech's general return policy for details.</w:t>
      </w:r>
    </w:p>
    <w:p/>
    <w:p>
      <w:r>
        <w:t>Q471) Who is the return policy for components purchased from Star Tech?</w:t>
      </w:r>
    </w:p>
    <w:p>
      <w:r>
        <w:t>A471) Check the specific product page or Star Tech's general return policy for details.</w:t>
      </w:r>
    </w:p>
    <w:p/>
    <w:p>
      <w:r>
        <w:t>Q472) Are there online tutorials for building a desktop PC?</w:t>
      </w:r>
    </w:p>
    <w:p>
      <w:r>
        <w:t>A472) Find guides on Star Tech's website or external resources like tech websites and YouTube.</w:t>
      </w:r>
    </w:p>
    <w:p/>
    <w:p>
      <w:r>
        <w:t>Q473) Can you explain Are there online tutorials for building a desktop PC</w:t>
      </w:r>
    </w:p>
    <w:p>
      <w:r>
        <w:t>A473) Find guides on Star Tech's website or external resources like tech websites and YouTube.</w:t>
      </w:r>
    </w:p>
    <w:p/>
    <w:p>
      <w:r>
        <w:t>Q474) I wonder Are there online tutorials for building a desktop PC</w:t>
      </w:r>
    </w:p>
    <w:p>
      <w:r>
        <w:t>A474) Find guides on Star Tech's website or external resources like tech websites and YouTube.</w:t>
      </w:r>
    </w:p>
    <w:p/>
    <w:p>
      <w:r>
        <w:t>Q475) Does Star Tech sell motherboards and cooling solutions for overclocking?</w:t>
      </w:r>
    </w:p>
    <w:p>
      <w:r>
        <w:t>A475) Yes, look for "overclocking edition" motherboards and high-performance cooling solutions like liquid coolers.</w:t>
      </w:r>
    </w:p>
    <w:p/>
    <w:p>
      <w:r>
        <w:t>Q476) Can you explain Does Star Tech sell motherboards and cooling solutions for overclocking</w:t>
      </w:r>
    </w:p>
    <w:p>
      <w:r>
        <w:t>A476) Yes, look for "overclocking edition" motherboards and high-performance cooling solutions like liquid coolers.</w:t>
      </w:r>
    </w:p>
    <w:p/>
    <w:p>
      <w:r>
        <w:t>Q477) I wonder Does Star Tech sell motherboards and cooling solutions for overclocking</w:t>
      </w:r>
    </w:p>
    <w:p>
      <w:r>
        <w:t>A477) Yes, look for "overclocking edition" motherboards and high-performance cooling solutions like liquid coolers.</w:t>
      </w:r>
    </w:p>
    <w:p/>
    <w:p>
      <w:r>
        <w:t>Q478) Could you specify exactly what are the benefits of multiple storage drives in a desktop?</w:t>
      </w:r>
    </w:p>
    <w:p>
      <w:r>
        <w:t>A478) Using an SSD for the OS and frequently used apps, and an HDD for bulk storage improves performance and capacity.</w:t>
      </w:r>
    </w:p>
    <w:p/>
    <w:p>
      <w:r>
        <w:t>Q479) Can you detail specifically what are the benefits of multiple storage drives in a desktop?</w:t>
      </w:r>
    </w:p>
    <w:p>
      <w:r>
        <w:t>A479) Using an SSD for the OS and frequently used apps, and an HDD for bulk storage improves performance and capacity.</w:t>
      </w:r>
    </w:p>
    <w:p/>
    <w:p>
      <w:r>
        <w:t>Q480) What are the benefits of multiple storage drives in a desktop?</w:t>
      </w:r>
    </w:p>
    <w:p>
      <w:r>
        <w:t>A480) Using an SSD for the OS and frequently used apps, and an HDD for bulk storage improves performance and capacity.</w:t>
      </w:r>
    </w:p>
    <w:p/>
    <w:p>
      <w:r>
        <w:t>Q481) I'm curious to find out what are the benefits of multiple storage drives in a desktop?</w:t>
      </w:r>
    </w:p>
    <w:p>
      <w:r>
        <w:t>A481) Using an SSD for the OS and frequently used apps, and an HDD for bulk storage improves performance and capacity.</w:t>
      </w:r>
    </w:p>
    <w:p/>
    <w:p>
      <w:r>
        <w:t>Q482) Could you elaborate on what are the benefits of multiple storage drives in a desktop?</w:t>
      </w:r>
    </w:p>
    <w:p>
      <w:r>
        <w:t>A482) Using an SSD for the OS and frequently used apps, and an HDD for bulk storage improves performance and capacity.</w:t>
      </w:r>
    </w:p>
    <w:p/>
    <w:p>
      <w:r>
        <w:t>Q483) What precisely are the benefits of multiple storage drives in a desktop?</w:t>
      </w:r>
    </w:p>
    <w:p>
      <w:r>
        <w:t>A483) Using an SSD for the OS and frequently used apps, and an HDD for bulk storage improves performance and capacity.</w:t>
      </w:r>
    </w:p>
    <w:p/>
    <w:p>
      <w:r>
        <w:t>Q484) Can you list all what are the benefits of multiple storage drives in a desktop?</w:t>
      </w:r>
    </w:p>
    <w:p>
      <w:r>
        <w:t>A484) Using an SSD for the OS and frequently used apps, and an HDD for bulk storage improves performance and capacity.</w:t>
      </w:r>
    </w:p>
    <w:p/>
    <w:p>
      <w:r>
        <w:t>Q485) What exactly does are the benefits of multiple storage drives in a desktop?</w:t>
      </w:r>
    </w:p>
    <w:p>
      <w:r>
        <w:t>A485) Using an SSD for the OS and frequently used apps, and an HDD for bulk storage improves performance and capacity.</w:t>
      </w:r>
    </w:p>
    <w:p/>
    <w:p>
      <w:r>
        <w:t>Q486) I'd like to understand what are the benefits of multiple storage drives in a desktop?</w:t>
      </w:r>
    </w:p>
    <w:p>
      <w:r>
        <w:t>A486) Using an SSD for the OS and frequently used apps, and an HDD for bulk storage improves performance and capacity.</w:t>
      </w:r>
    </w:p>
    <w:p/>
    <w:p>
      <w:r>
        <w:t>Q487) How are the benefits of multiple storage drives in a desktop?</w:t>
      </w:r>
    </w:p>
    <w:p>
      <w:r>
        <w:t>A487) Using an SSD for the OS and frequently used apps, and an HDD for bulk storage improves performance and capacity.</w:t>
      </w:r>
    </w:p>
    <w:p/>
    <w:p>
      <w:r>
        <w:t>Q488) When are the benefits of multiple storage drives in a desktop?</w:t>
      </w:r>
    </w:p>
    <w:p>
      <w:r>
        <w:t>A488) Using an SSD for the OS and frequently used apps, and an HDD for bulk storage improves performance and capacity.</w:t>
      </w:r>
    </w:p>
    <w:p/>
    <w:p>
      <w:r>
        <w:t>Q489) Where are the benefits of multiple storage drives in a desktop?</w:t>
      </w:r>
    </w:p>
    <w:p>
      <w:r>
        <w:t>A489) Using an SSD for the OS and frequently used apps, and an HDD for bulk storage improves performance and capacity.</w:t>
      </w:r>
    </w:p>
    <w:p/>
    <w:p>
      <w:r>
        <w:t>Q490) Which are the benefits of multiple storage drives in a desktop?</w:t>
      </w:r>
    </w:p>
    <w:p>
      <w:r>
        <w:t>A490) Using an SSD for the OS and frequently used apps, and an HDD for bulk storage improves performance and capacity.</w:t>
      </w:r>
    </w:p>
    <w:p/>
    <w:p>
      <w:r>
        <w:t>Q491) Who are the benefits of multiple storage drives in a desktop?</w:t>
      </w:r>
    </w:p>
    <w:p>
      <w:r>
        <w:t>A491) Using an SSD for the OS and frequently used apps, and an HDD for bulk storage improves performance and capacity.</w:t>
      </w:r>
    </w:p>
    <w:p/>
    <w:p>
      <w:r>
        <w:t>Q492) Whom are the benefits of multiple storage drives in a desktop?</w:t>
      </w:r>
    </w:p>
    <w:p>
      <w:r>
        <w:t>A492) Using an SSD for the OS and frequently used apps, and an HDD for bulk storage improves performance and capacity.</w:t>
      </w:r>
    </w:p>
    <w:p/>
    <w:p>
      <w:r>
        <w:t>Q493) How do I choose the right power supply unit (PSU) for my build?</w:t>
      </w:r>
    </w:p>
    <w:p>
      <w:r>
        <w:t>A493) Consider your system's power requirements. Use online PSU calculators or check recommended PSU wattages on Star Tech's site.</w:t>
      </w:r>
    </w:p>
    <w:p/>
    <w:p>
      <w:r>
        <w:t>Q494) Can you explain How do I choose the right power supply unit (PSU) for my build</w:t>
      </w:r>
    </w:p>
    <w:p>
      <w:r>
        <w:t>A494) Consider your system's power requirements. Use online PSU calculators or check recommended PSU wattages on Star Tech's site.</w:t>
      </w:r>
    </w:p>
    <w:p/>
    <w:p>
      <w:r>
        <w:t>Q495) I wonder How do I choose the right power supply unit (PSU) for my build</w:t>
      </w:r>
    </w:p>
    <w:p>
      <w:r>
        <w:t>A495) Consider your system's power requirements. Use online PSU calculators or check recommended PSU wattages on Star Tech's site.</w:t>
      </w:r>
    </w:p>
    <w:p/>
    <w:p>
      <w:r>
        <w:t>Q496) Could you specify exactly what essential peripherals should I buy with a new desktop?</w:t>
      </w:r>
    </w:p>
    <w:p>
      <w:r>
        <w:t>A496) Consider a monitor, keyboard, mouse, and speakers. Depending on your needs, also consider a webcam, headphones, or a printer.</w:t>
      </w:r>
    </w:p>
    <w:p/>
    <w:p>
      <w:r>
        <w:t>Q497) Can you detail specifically what essential peripherals should I buy with a new desktop?</w:t>
      </w:r>
    </w:p>
    <w:p>
      <w:r>
        <w:t>A497) Consider a monitor, keyboard, mouse, and speakers. Depending on your needs, also consider a webcam, headphones, or a printer.</w:t>
      </w:r>
    </w:p>
    <w:p/>
    <w:p>
      <w:r>
        <w:t>Q498) What are the various essential peripherals should I buy with a new desktop?</w:t>
      </w:r>
    </w:p>
    <w:p>
      <w:r>
        <w:t>A498) Consider a monitor, keyboard, mouse, and speakers. Depending on your needs, also consider a webcam, headphones, or a printer.</w:t>
      </w:r>
    </w:p>
    <w:p/>
    <w:p>
      <w:r>
        <w:t>Q499) I'm curious to find out what essential peripherals should I buy with a new desktop?</w:t>
      </w:r>
    </w:p>
    <w:p>
      <w:r>
        <w:t>A499) Consider a monitor, keyboard, mouse, and speakers. Depending on your needs, also consider a webcam, headphones, or a printer.</w:t>
      </w:r>
    </w:p>
    <w:p/>
    <w:p>
      <w:r>
        <w:t>Q500) Could you elaborate on what essential peripherals should I buy with a new desktop?</w:t>
      </w:r>
    </w:p>
    <w:p>
      <w:r>
        <w:t>A500) Consider a monitor, keyboard, mouse, and speakers. Depending on your needs, also consider a webcam, headphones, or a printer.</w:t>
      </w:r>
    </w:p>
    <w:p/>
    <w:p>
      <w:r>
        <w:t>Q501) What essential peripherals should I buy with a new desktop?</w:t>
      </w:r>
    </w:p>
    <w:p>
      <w:r>
        <w:t>A501) Consider a monitor, keyboard, mouse, and speakers. Depending on your needs, also consider a webcam, headphones, or a printer.</w:t>
      </w:r>
    </w:p>
    <w:p/>
    <w:p>
      <w:r>
        <w:t>Q502) What precisely essential peripherals should I buy with a new desktop?</w:t>
      </w:r>
    </w:p>
    <w:p>
      <w:r>
        <w:t>A502) Consider a monitor, keyboard, mouse, and speakers. Depending on your needs, also consider a webcam, headphones, or a printer.</w:t>
      </w:r>
    </w:p>
    <w:p/>
    <w:p>
      <w:r>
        <w:t>Q503) Can you list all what essential peripherals should I buy with a new desktop?</w:t>
      </w:r>
    </w:p>
    <w:p>
      <w:r>
        <w:t>A503) Consider a monitor, keyboard, mouse, and speakers. Depending on your needs, also consider a webcam, headphones, or a printer.</w:t>
      </w:r>
    </w:p>
    <w:p/>
    <w:p>
      <w:r>
        <w:t>Q504) What exactly does essential peripherals should I buy with a new desktop?</w:t>
      </w:r>
    </w:p>
    <w:p>
      <w:r>
        <w:t>A504) Consider a monitor, keyboard, mouse, and speakers. Depending on your needs, also consider a webcam, headphones, or a printer.</w:t>
      </w:r>
    </w:p>
    <w:p/>
    <w:p>
      <w:r>
        <w:t>Q505) I'd like to understand what essential peripherals should I buy with a new desktop?</w:t>
      </w:r>
    </w:p>
    <w:p>
      <w:r>
        <w:t>A505) Consider a monitor, keyboard, mouse, and speakers. Depending on your needs, also consider a webcam, headphones, or a printer.</w:t>
      </w:r>
    </w:p>
    <w:p/>
    <w:p>
      <w:r>
        <w:t>Q506) How essential peripherals should I buy with a new desktop?</w:t>
      </w:r>
    </w:p>
    <w:p>
      <w:r>
        <w:t>A506) Consider a monitor, keyboard, mouse, and speakers. Depending on your needs, also consider a webcam, headphones, or a printer.</w:t>
      </w:r>
    </w:p>
    <w:p/>
    <w:p>
      <w:r>
        <w:t>Q507) When essential peripherals should I buy with a new desktop?</w:t>
      </w:r>
    </w:p>
    <w:p>
      <w:r>
        <w:t>A507) Consider a monitor, keyboard, mouse, and speakers. Depending on your needs, also consider a webcam, headphones, or a printer.</w:t>
      </w:r>
    </w:p>
    <w:p/>
    <w:p>
      <w:r>
        <w:t>Q508) Where essential peripherals should I buy with a new desktop?</w:t>
      </w:r>
    </w:p>
    <w:p>
      <w:r>
        <w:t>A508) Consider a monitor, keyboard, mouse, and speakers. Depending on your needs, also consider a webcam, headphones, or a printer.</w:t>
      </w:r>
    </w:p>
    <w:p/>
    <w:p>
      <w:r>
        <w:t>Q509) Which essential peripherals should I buy with a new desktop?</w:t>
      </w:r>
    </w:p>
    <w:p>
      <w:r>
        <w:t>A509) Consider a monitor, keyboard, mouse, and speakers. Depending on your needs, also consider a webcam, headphones, or a printer.</w:t>
      </w:r>
    </w:p>
    <w:p/>
    <w:p>
      <w:r>
        <w:t>Q510) Who essential peripherals should I buy with a new desktop?</w:t>
      </w:r>
    </w:p>
    <w:p>
      <w:r>
        <w:t>A510) Consider a monitor, keyboard, mouse, and speakers. Depending on your needs, also consider a webcam, headphones, or a printer.</w:t>
      </w:r>
    </w:p>
    <w:p/>
    <w:p>
      <w:r>
        <w:t>Q511) Does Star Tech offer extended warranty options for desktops or components?</w:t>
      </w:r>
    </w:p>
    <w:p>
      <w:r>
        <w:t>A511) Check their website or inquire about extended warranties offered by Star Tech or third-party providers.</w:t>
      </w:r>
    </w:p>
    <w:p/>
    <w:p>
      <w:r>
        <w:t>Q512) Can you explain Does Star Tech offer extended warranty options for desktops or components</w:t>
      </w:r>
    </w:p>
    <w:p>
      <w:r>
        <w:t>A512) Check their website or inquire about extended warranties offered by Star Tech or third-party providers.</w:t>
      </w:r>
    </w:p>
    <w:p/>
    <w:p>
      <w:r>
        <w:t>Q513) I wonder Does Star Tech offer extended warranty options for desktops or components</w:t>
      </w:r>
    </w:p>
    <w:p>
      <w:r>
        <w:t>A513) Check their website or inquire about extended warranties offered by Star Tech or third-party providers.</w:t>
      </w:r>
    </w:p>
    <w:p/>
    <w:p>
      <w:r>
        <w:t>Q514) Tips for maintaining the performance and longevity of my desktop?</w:t>
      </w:r>
    </w:p>
    <w:p>
      <w:r>
        <w:t>A514) Regular cleaning, software updates, virus protection, and monitoring component temperatures are crucial.</w:t>
      </w:r>
    </w:p>
    <w:p/>
    <w:p>
      <w:r>
        <w:t>Q515) Can you explain Tips for maintaining the performance and longevity of my desktop</w:t>
      </w:r>
    </w:p>
    <w:p>
      <w:r>
        <w:t>A515) Regular cleaning, software updates, virus protection, and monitoring component temperatures are crucial.</w:t>
      </w:r>
    </w:p>
    <w:p/>
    <w:p>
      <w:r>
        <w:t>Q516) I wonder Tips for maintaining the performance and longevity of my desktop</w:t>
      </w:r>
    </w:p>
    <w:p>
      <w:r>
        <w:t>A516) Regular cleaning, software updates, virus protection, and monitoring component temperatures are crucial.</w:t>
      </w:r>
    </w:p>
    <w:p/>
    <w:p>
      <w:r>
        <w:t>Q517) Can I upgrade the OS on a pre-built desktop from Star Tech?</w:t>
      </w:r>
    </w:p>
    <w:p>
      <w:r>
        <w:t>A517) Usually possible, but check compatibility and have backup options before upgrading.</w:t>
      </w:r>
    </w:p>
    <w:p/>
    <w:p>
      <w:r>
        <w:t>Q518) Can you explain Can I upgrade the OS on a pre-built desktop from Star Tech</w:t>
      </w:r>
    </w:p>
    <w:p>
      <w:r>
        <w:t>A518) Usually possible, but check compatibility and have backup options before upgrading.</w:t>
      </w:r>
    </w:p>
    <w:p/>
    <w:p>
      <w:r>
        <w:t>Q519) I wonder Can I upgrade the OS on a pre-built desktop from Star Tech</w:t>
      </w:r>
    </w:p>
    <w:p>
      <w:r>
        <w:t>A519) Usually possible, but check compatibility and have backup options before upgrading.</w:t>
      </w:r>
    </w:p>
    <w:p/>
    <w:p>
      <w:r>
        <w:t>Q520) Could you specify exactly what are energy-efficient desktop options at Star Tech?</w:t>
      </w:r>
    </w:p>
    <w:p>
      <w:r>
        <w:t>A520) Look for Energy Star certifications and consider smaller PCs or mini PCs for lower energy consumption.</w:t>
      </w:r>
    </w:p>
    <w:p/>
    <w:p>
      <w:r>
        <w:t>Q521) Can you detail specifically what are energy-efficient desktop options at Star Tech?</w:t>
      </w:r>
    </w:p>
    <w:p>
      <w:r>
        <w:t>A521) Look for Energy Star certifications and consider smaller PCs or mini PCs for lower energy consumption.</w:t>
      </w:r>
    </w:p>
    <w:p/>
    <w:p>
      <w:r>
        <w:t>Q522) What are the various are energy-efficient desktop options at Star Tech?</w:t>
      </w:r>
    </w:p>
    <w:p>
      <w:r>
        <w:t>A522) Look for Energy Star certifications and consider smaller PCs or mini PCs for lower energy consumption.</w:t>
      </w:r>
    </w:p>
    <w:p/>
    <w:p>
      <w:r>
        <w:t>Q523) I'm curious to find out what are energy-efficient desktop options at Star Tech?</w:t>
      </w:r>
    </w:p>
    <w:p>
      <w:r>
        <w:t>A523) Look for Energy Star certifications and consider smaller PCs or mini PCs for lower energy consumption.</w:t>
      </w:r>
    </w:p>
    <w:p/>
    <w:p>
      <w:r>
        <w:t>Q524) Could you elaborate on what are energy-efficient desktop options at Star Tech?</w:t>
      </w:r>
    </w:p>
    <w:p>
      <w:r>
        <w:t>A524) Look for Energy Star certifications and consider smaller PCs or mini PCs for lower energy consumption.</w:t>
      </w:r>
    </w:p>
    <w:p/>
    <w:p>
      <w:r>
        <w:t>Q525) What are energy-efficient desktop options at Star Tech?</w:t>
      </w:r>
    </w:p>
    <w:p>
      <w:r>
        <w:t>A525) Look for Energy Star certifications and consider smaller PCs or mini PCs for lower energy consumption.</w:t>
      </w:r>
    </w:p>
    <w:p/>
    <w:p>
      <w:r>
        <w:t>Q526) What precisely are energy-efficient desktop options at Star Tech?</w:t>
      </w:r>
    </w:p>
    <w:p>
      <w:r>
        <w:t>A526) Look for Energy Star certifications and consider smaller PCs or mini PCs for lower energy consumption.</w:t>
      </w:r>
    </w:p>
    <w:p/>
    <w:p>
      <w:r>
        <w:t>Q527) Can you list all what are energy-efficient desktop options at Star Tech?</w:t>
      </w:r>
    </w:p>
    <w:p>
      <w:r>
        <w:t>A527) Look for Energy Star certifications and consider smaller PCs or mini PCs for lower energy consumption.</w:t>
      </w:r>
    </w:p>
    <w:p/>
    <w:p>
      <w:r>
        <w:t>Q528) What exactly does are energy-efficient desktop options at Star Tech?</w:t>
      </w:r>
    </w:p>
    <w:p>
      <w:r>
        <w:t>A528) Look for Energy Star certifications and consider smaller PCs or mini PCs for lower energy consumption.</w:t>
      </w:r>
    </w:p>
    <w:p/>
    <w:p>
      <w:r>
        <w:t>Q529) I'd like to understand what are energy-efficient desktop options at Star Tech?</w:t>
      </w:r>
    </w:p>
    <w:p>
      <w:r>
        <w:t>A529) Look for Energy Star certifications and consider smaller PCs or mini PCs for lower energy consumption.</w:t>
      </w:r>
    </w:p>
    <w:p/>
    <w:p>
      <w:r>
        <w:t>Q530) How are energy-efficient desktop options at Star Tech?</w:t>
      </w:r>
    </w:p>
    <w:p>
      <w:r>
        <w:t>A530) Look for Energy Star certifications and consider smaller PCs or mini PCs for lower energy consumption.</w:t>
      </w:r>
    </w:p>
    <w:p/>
    <w:p>
      <w:r>
        <w:t>Q531) When are energy-efficient desktop options at Star Tech?</w:t>
      </w:r>
    </w:p>
    <w:p>
      <w:r>
        <w:t>A531) Look for Energy Star certifications and consider smaller PCs or mini PCs for lower energy consumption.</w:t>
      </w:r>
    </w:p>
    <w:p/>
    <w:p>
      <w:r>
        <w:t>Q532) Where are energy-efficient desktop options at Star Tech?</w:t>
      </w:r>
    </w:p>
    <w:p>
      <w:r>
        <w:t>A532) Look for Energy Star certifications and consider smaller PCs or mini PCs for lower energy consumption.</w:t>
      </w:r>
    </w:p>
    <w:p/>
    <w:p>
      <w:r>
        <w:t>Q533) Which are energy-efficient desktop options at Star Tech?</w:t>
      </w:r>
    </w:p>
    <w:p>
      <w:r>
        <w:t>A533) Look for Energy Star certifications and consider smaller PCs or mini PCs for lower energy consumption.</w:t>
      </w:r>
    </w:p>
    <w:p/>
    <w:p>
      <w:r>
        <w:t>Q534) Who are energy-efficient desktop options at Star Tech?</w:t>
      </w:r>
    </w:p>
    <w:p>
      <w:r>
        <w:t>A534) Look for Energy Star certifications and consider smaller PCs or mini PCs for lower energy consumption.</w:t>
      </w:r>
    </w:p>
    <w:p/>
    <w:p>
      <w:r>
        <w:t>Q535) Does Star Tech offer recycling or trade-in programs for old desktops?</w:t>
      </w:r>
    </w:p>
    <w:p>
      <w:r>
        <w:t>A535) Inquire directly about recycling or trade-in programs for old electronics.</w:t>
      </w:r>
    </w:p>
    <w:p/>
    <w:p>
      <w:r>
        <w:t>Q536) Can you explain Does Star Tech offer recycling or trade-in programs for old desktops</w:t>
      </w:r>
    </w:p>
    <w:p>
      <w:r>
        <w:t>A536) Inquire directly about recycling or trade-in programs for old electronics.</w:t>
      </w:r>
    </w:p>
    <w:p/>
    <w:p>
      <w:r>
        <w:t>Q537) I wonder Does Star Tech offer recycling or trade-in programs for old desktops</w:t>
      </w:r>
    </w:p>
    <w:p>
      <w:r>
        <w:t>A537) Inquire directly about recycling or trade-in programs for old electronics.</w:t>
      </w:r>
    </w:p>
    <w:p/>
    <w:p>
      <w:r>
        <w:t>Q538) Are there VR-ready desktop options at Star Tech?</w:t>
      </w:r>
    </w:p>
    <w:p>
      <w:r>
        <w:t>A538) Look for desktops pre-built or configured for VR, meeting specific graphics card, processor, and RAM requirements.</w:t>
      </w:r>
    </w:p>
    <w:p/>
    <w:p>
      <w:r>
        <w:t>Q539) Can you explain Are there VR-ready desktop options at Star Tech</w:t>
      </w:r>
    </w:p>
    <w:p>
      <w:r>
        <w:t>A539) Look for desktops pre-built or configured for VR, meeting specific graphics card, processor, and RAM requirements.</w:t>
      </w:r>
    </w:p>
    <w:p/>
    <w:p>
      <w:r>
        <w:t>Q540) I wonder Are there VR-ready desktop options at Star Tech</w:t>
      </w:r>
    </w:p>
    <w:p>
      <w:r>
        <w:t>A540) Look for desktops pre-built or configured for VR, meeting specific graphics card, processor, and RAM requirements.</w:t>
      </w:r>
    </w:p>
    <w:p/>
    <w:p>
      <w:r>
        <w:t>Q541) Which desktops come with ergonomic keyboards or allow easy upgrades?</w:t>
      </w:r>
    </w:p>
    <w:p>
      <w:r>
        <w:t>A541) Desktops typically donâ€™t include keyboards. Consider separate ergonomic keyboards suitable for your needs.</w:t>
      </w:r>
    </w:p>
    <w:p/>
    <w:p>
      <w:r>
        <w:t>Q542) Can you explain Which desktops come with ergonomic keyboards or allow easy upgrades</w:t>
      </w:r>
    </w:p>
    <w:p>
      <w:r>
        <w:t>A542) Desktops typically donâ€™t include keyboards. Consider separate ergonomic keyboards suitable for your needs.</w:t>
      </w:r>
    </w:p>
    <w:p/>
    <w:p>
      <w:r>
        <w:t>Q543) I wonder Which desktops come with ergonomic keyboards or allow easy upgrades</w:t>
      </w:r>
    </w:p>
    <w:p>
      <w:r>
        <w:t>A543) Desktops typically donâ€™t include keyboards. Consider separate ergonomic keyboards suitable for your needs.</w:t>
      </w:r>
    </w:p>
    <w:p/>
    <w:p>
      <w:r>
        <w:t>Q544) Do any pre-built desktops at Star Tech have built-in Bluetooth?</w:t>
      </w:r>
    </w:p>
    <w:p>
      <w:r>
        <w:t>A544) Many do, but check individual product descriptions for Bluetooth connectivity.</w:t>
      </w:r>
    </w:p>
    <w:p/>
    <w:p>
      <w:r>
        <w:t>Q545) Can you explain Do any pre-built desktops at Star Tech have built-in Bluetooth</w:t>
      </w:r>
    </w:p>
    <w:p>
      <w:r>
        <w:t>A545) Many do, but check individual product descriptions for Bluetooth connectivity.</w:t>
      </w:r>
    </w:p>
    <w:p/>
    <w:p>
      <w:r>
        <w:t>Q546) I wonder Do any pre-built desktops at Star Tech have built-in Bluetooth</w:t>
      </w:r>
    </w:p>
    <w:p>
      <w:r>
        <w:t>A546) Many do, but check individual product descriptions for Bluetooth connectivity.</w:t>
      </w:r>
    </w:p>
    <w:p/>
    <w:p>
      <w:r>
        <w:t>Q547) Are there desktop bundles with mechanical keyboards available?</w:t>
      </w:r>
    </w:p>
    <w:p>
      <w:r>
        <w:t>A547) Bundles might be less common, but check for separate gaming desktops and mechanical keyboards.</w:t>
      </w:r>
    </w:p>
    <w:p/>
    <w:p>
      <w:r>
        <w:t>Q548) Can you explain Are there desktop bundles with mechanical keyboards available</w:t>
      </w:r>
    </w:p>
    <w:p>
      <w:r>
        <w:t>A548) Bundles might be less common, but check for separate gaming desktops and mechanical keyboards.</w:t>
      </w:r>
    </w:p>
    <w:p/>
    <w:p>
      <w:r>
        <w:t>Q549) I wonder Are there desktop bundles with mechanical keyboards available</w:t>
      </w:r>
    </w:p>
    <w:p>
      <w:r>
        <w:t>A549) Bundles might be less common, but check for separate gaming desktops and mechanical keyboards.</w:t>
      </w:r>
    </w:p>
    <w:p/>
    <w:p>
      <w:r>
        <w:t>Q550) Any desktops with additional USB ports or expansion options?</w:t>
      </w:r>
    </w:p>
    <w:p>
      <w:r>
        <w:t>A550) Look for desktops with multiple USB ports and possibly expansion slots for additional ports.</w:t>
      </w:r>
    </w:p>
    <w:p/>
    <w:p>
      <w:r>
        <w:t>Q551) Can you explain Any desktops with additional USB ports or expansion options</w:t>
      </w:r>
    </w:p>
    <w:p>
      <w:r>
        <w:t>A551) Look for desktops with multiple USB ports and possibly expansion slots for additional ports.</w:t>
      </w:r>
    </w:p>
    <w:p/>
    <w:p>
      <w:r>
        <w:t>Q552) I wonder Any desktops with additional USB ports or expansion options</w:t>
      </w:r>
    </w:p>
    <w:p>
      <w:r>
        <w:t>A552) Look for desktops with multiple USB ports and possibly expansion slots for additional ports.</w:t>
      </w:r>
    </w:p>
    <w:p/>
    <w:p>
      <w:r>
        <w:t>Q553) Can I use a wireless keyboard with any desktop?</w:t>
      </w:r>
    </w:p>
    <w:p>
      <w:r>
        <w:t>A553) Yes, if the desktop has a USB port for a wireless adapter. Check compatibility with your desktop's connection type.</w:t>
      </w:r>
    </w:p>
    <w:p/>
    <w:p>
      <w:r>
        <w:t>Q554) Can you explain Can I use a wireless keyboard with any desktop</w:t>
      </w:r>
    </w:p>
    <w:p>
      <w:r>
        <w:t>A554) Yes, if the desktop has a USB port for a wireless adapter. Check compatibility with your desktop's connection type.</w:t>
      </w:r>
    </w:p>
    <w:p/>
    <w:p>
      <w:r>
        <w:t>Q555) I wonder Can I use a wireless keyboard with any desktop</w:t>
      </w:r>
    </w:p>
    <w:p>
      <w:r>
        <w:t>A555) Yes, if the desktop has a USB port for a wireless adapter. Check compatibility with your desktop's connection type.</w:t>
      </w:r>
    </w:p>
    <w:p/>
    <w:p>
      <w:r>
        <w:t>Q556) Keyboard recommendations for specific desktop uses like gaming?</w:t>
      </w:r>
    </w:p>
    <w:p>
      <w:r>
        <w:t>A556) Mechanical keyboards for gaming, ergonomic keyboards for comfort, backlit keyboards for low light, and programmable keyboards for customization.</w:t>
      </w:r>
    </w:p>
    <w:p/>
    <w:p>
      <w:r>
        <w:t>Q557) Can you explain Keyboard recommendations for specific desktop uses like gaming</w:t>
      </w:r>
    </w:p>
    <w:p>
      <w:r>
        <w:t>A557) Mechanical keyboards for gaming, ergonomic keyboards for comfort, backlit keyboards for low light, and programmable keyboards for customization.</w:t>
      </w:r>
    </w:p>
    <w:p/>
    <w:p>
      <w:r>
        <w:t>Q558) I wonder Keyboard recommendations for specific desktop uses like gaming</w:t>
      </w:r>
    </w:p>
    <w:p>
      <w:r>
        <w:t>A558) Mechanical keyboards for gaming, ergonomic keyboards for comfort, backlit keyboards for low light, and programmable keyboards for customization.</w:t>
      </w:r>
    </w:p>
    <w:p/>
    <w:p>
      <w:r>
        <w:t>Q559) Can I connect multiple keyboards to a single desktop?</w:t>
      </w:r>
    </w:p>
    <w:p>
      <w:r>
        <w:t>A559) Yes, if the operating system and USB ports allow it, but software configuration might be required.</w:t>
      </w:r>
    </w:p>
    <w:p/>
    <w:p>
      <w:r>
        <w:t>Q560) Can you explain Can I connect multiple keyboards to a single desktop</w:t>
      </w:r>
    </w:p>
    <w:p>
      <w:r>
        <w:t>A560) Yes, if the operating system and USB ports allow it, but software configuration might be required.</w:t>
      </w:r>
    </w:p>
    <w:p/>
    <w:p>
      <w:r>
        <w:t>Q561) I wonder Can I connect multiple keyboards to a single desktop</w:t>
      </w:r>
    </w:p>
    <w:p>
      <w:r>
        <w:t>A561) Yes, if the operating system and USB ports allow it, but software configuration might be required.</w:t>
      </w:r>
    </w:p>
    <w:p/>
    <w:p>
      <w:r>
        <w:t>Q562) Does Star Tech offer keyboard cleaning kits or accessories?</w:t>
      </w:r>
    </w:p>
    <w:p>
      <w:r>
        <w:t>A562) Check their "Accessories" section for cleaning kits, compressed air cans, keycap pullers, and other maintenance items.</w:t>
      </w:r>
    </w:p>
    <w:p/>
    <w:p>
      <w:r>
        <w:t>Q563) Can you explain Does Star Tech offer keyboard cleaning kits or accessories</w:t>
      </w:r>
    </w:p>
    <w:p>
      <w:r>
        <w:t>A563) Check their "Accessories" section for cleaning kits, compressed air cans, keycap pullers, and other maintenance items.</w:t>
      </w:r>
    </w:p>
    <w:p/>
    <w:p>
      <w:r>
        <w:t>Q564) I wonder Does Star Tech offer keyboard cleaning kits or accessories</w:t>
      </w:r>
    </w:p>
    <w:p>
      <w:r>
        <w:t>A564) Check their "Accessories" section for cleaning kits, compressed air cans, keycap pullers, and other maintenance items.</w:t>
      </w:r>
    </w:p>
    <w:p/>
    <w:p>
      <w:r>
        <w:t>Q565) Are there warranty options for keyboards purchased separately from desktops?</w:t>
      </w:r>
    </w:p>
    <w:p>
      <w:r>
        <w:t>A565) Check individual product pages for warranty periods for keyboards.</w:t>
      </w:r>
    </w:p>
    <w:p/>
    <w:p>
      <w:r>
        <w:t>Q566) Can you explain Are there warranty options for keyboards purchased separately from desktops</w:t>
      </w:r>
    </w:p>
    <w:p>
      <w:r>
        <w:t>A566) Check individual product pages for warranty periods for keyboards.</w:t>
      </w:r>
    </w:p>
    <w:p/>
    <w:p>
      <w:r>
        <w:t>Q567) I wonder Are there warranty options for keyboards purchased separately from desktops</w:t>
      </w:r>
    </w:p>
    <w:p>
      <w:r>
        <w:t>A567) Check individual product pages for warranty periods for keyboards.</w:t>
      </w:r>
    </w:p>
    <w:p/>
    <w:p>
      <w:r>
        <w:t>Q568) Can I filter and search for specific keyboards on Star Tech?</w:t>
      </w:r>
    </w:p>
    <w:p>
      <w:r>
        <w:t>A568) Yes, use filters and search options based on brand, features, price, and switch types.</w:t>
      </w:r>
    </w:p>
    <w:p/>
    <w:p>
      <w:r>
        <w:t>Q569) Can you explain Can I filter and search for specific keyboards on Star Tech</w:t>
      </w:r>
    </w:p>
    <w:p>
      <w:r>
        <w:t>A569) Yes, use filters and search options based on brand, features, price, and switch types.</w:t>
      </w:r>
    </w:p>
    <w:p/>
    <w:p>
      <w:r>
        <w:t>Q570) I wonder Can I filter and search for specific keyboards on Star Tech</w:t>
      </w:r>
    </w:p>
    <w:p>
      <w:r>
        <w:t>A570) Yes, use filters and search options based on brand, features, price, and switch types.</w:t>
      </w:r>
    </w:p>
    <w:p/>
    <w:p>
      <w:r>
        <w:t>Q571) Performance limitations of mini PCs compared to traditional desktops?</w:t>
      </w:r>
    </w:p>
    <w:p>
      <w:r>
        <w:t>A571) Mini PCs are less powerful, and suited for everyday tasks but not demanding gaming or video editing.</w:t>
      </w:r>
    </w:p>
    <w:p/>
    <w:p>
      <w:r>
        <w:t>Q572) Can you explain Performance limitations of mini PCs compared to traditional desktops</w:t>
      </w:r>
    </w:p>
    <w:p>
      <w:r>
        <w:t>A572) Mini PCs are less powerful, and suited for everyday tasks but not demanding gaming or video editing.</w:t>
      </w:r>
    </w:p>
    <w:p/>
    <w:p>
      <w:r>
        <w:t>Q573) I wonder Performance limitations of mini PCs compared to traditional desktops</w:t>
      </w:r>
    </w:p>
    <w:p>
      <w:r>
        <w:t>A573) Mini PCs are less powerful, and suited for everyday tasks but not demanding gaming or video editing.</w:t>
      </w:r>
    </w:p>
    <w:p/>
    <w:p>
      <w:r>
        <w:t>Q574) Features to look for in a desktop monitor for better image quality?</w:t>
      </w:r>
    </w:p>
    <w:p>
      <w:r>
        <w:t>A574) Consider resolution, refresh rate, panel type, brightness, anti-glare coating, and blue light reduction.</w:t>
      </w:r>
    </w:p>
    <w:p/>
    <w:p>
      <w:r>
        <w:t>Q575) Can you explain Features to look for in a desktop monitor for better image quality</w:t>
      </w:r>
    </w:p>
    <w:p>
      <w:r>
        <w:t>A575) Consider resolution, refresh rate, panel type, brightness, anti-glare coating, and blue light reduction.</w:t>
      </w:r>
    </w:p>
    <w:p/>
    <w:p>
      <w:r>
        <w:t>Q576) I wonder Features to look for in a desktop monitor for better image quality</w:t>
      </w:r>
    </w:p>
    <w:p>
      <w:r>
        <w:t>A576) Consider resolution, refresh rate, panel type, brightness, anti-glare coating, and blue light reduction.</w:t>
      </w:r>
    </w:p>
    <w:p/>
    <w:p>
      <w:r>
        <w:t>Q577) Components or cooling solutions for a silent PC?</w:t>
      </w:r>
    </w:p>
    <w:p>
      <w:r>
        <w:t>A577) Look for low-noise components like silent fans and cases with good airflow, and consider liquid cooling.</w:t>
      </w:r>
    </w:p>
    <w:p/>
    <w:p>
      <w:r>
        <w:t>Q578) Can you explain Components or cooling solutions for a silent PC</w:t>
      </w:r>
    </w:p>
    <w:p>
      <w:r>
        <w:t>A578) Look for low-noise components like silent fans and cases with good airflow, and consider liquid cooling.</w:t>
      </w:r>
    </w:p>
    <w:p/>
    <w:p>
      <w:r>
        <w:t>Q579) I wonder Components or cooling solutions for a silent PC</w:t>
      </w:r>
    </w:p>
    <w:p>
      <w:r>
        <w:t>A579) Look for low-noise components like silent fans and cases with good airflow, and consider liquid cooling.</w:t>
      </w:r>
    </w:p>
    <w:p/>
    <w:p>
      <w:r>
        <w:t>Q580) Do pre-built desktops have dust filters for easier maintenance?</w:t>
      </w:r>
    </w:p>
    <w:p>
      <w:r>
        <w:t>A580) Many have dust filters on intake vents. Check product pages or inquire for specific details.</w:t>
      </w:r>
    </w:p>
    <w:p/>
    <w:p>
      <w:r>
        <w:t>Q581) Can you explain Do pre-built desktops have dust filters for easier maintenance</w:t>
      </w:r>
    </w:p>
    <w:p>
      <w:r>
        <w:t>A581) Many have dust filters on intake vents. Check product pages or inquire for specific details.</w:t>
      </w:r>
    </w:p>
    <w:p/>
    <w:p>
      <w:r>
        <w:t>Q582) I wonder Do pre-built desktops have dust filters for easier maintenance</w:t>
      </w:r>
    </w:p>
    <w:p>
      <w:r>
        <w:t>A582) Many have dust filters on intake vents. Check product pages or inquire for specific details.</w:t>
      </w:r>
    </w:p>
    <w:p/>
    <w:p>
      <w:r>
        <w:t>Q583) Could you specify exactly what desktop security features to consider?</w:t>
      </w:r>
    </w:p>
    <w:p>
      <w:r>
        <w:t>A583) Look for TPM chips for encryption, biometric login options, and pre-installed security software.</w:t>
      </w:r>
    </w:p>
    <w:p/>
    <w:p>
      <w:r>
        <w:t>Q584) Can you detail specifically what desktop security features to consider?</w:t>
      </w:r>
    </w:p>
    <w:p>
      <w:r>
        <w:t>A584) Look for TPM chips for encryption, biometric login options, and pre-installed security software.</w:t>
      </w:r>
    </w:p>
    <w:p/>
    <w:p>
      <w:r>
        <w:t>Q585) What are the various desktop security features to consider?</w:t>
      </w:r>
    </w:p>
    <w:p>
      <w:r>
        <w:t>A585) Look for TPM chips for encryption, biometric login options, and pre-installed security software.</w:t>
      </w:r>
    </w:p>
    <w:p/>
    <w:p>
      <w:r>
        <w:t>Q586) I'm curious to find out what desktop security features to consider?</w:t>
      </w:r>
    </w:p>
    <w:p>
      <w:r>
        <w:t>A586) Look for TPM chips for encryption, biometric login options, and pre-installed security software.</w:t>
      </w:r>
    </w:p>
    <w:p/>
    <w:p>
      <w:r>
        <w:t>Q587) Could you elaborate on what desktop security features to consider?</w:t>
      </w:r>
    </w:p>
    <w:p>
      <w:r>
        <w:t>A587) Look for TPM chips for encryption, biometric login options, and pre-installed security software.</w:t>
      </w:r>
    </w:p>
    <w:p/>
    <w:p>
      <w:r>
        <w:t>Q588) What desktop security features to consider?</w:t>
      </w:r>
    </w:p>
    <w:p>
      <w:r>
        <w:t>A588) Look for TPM chips for encryption, biometric login options, and pre-installed security software.</w:t>
      </w:r>
    </w:p>
    <w:p/>
    <w:p>
      <w:r>
        <w:t>Q589) What precisely desktop security features to consider?</w:t>
      </w:r>
    </w:p>
    <w:p>
      <w:r>
        <w:t>A589) Look for TPM chips for encryption, biometric login options, and pre-installed security software.</w:t>
      </w:r>
    </w:p>
    <w:p/>
    <w:p>
      <w:r>
        <w:t>Q590) Can you list all what desktop security features to consider?</w:t>
      </w:r>
    </w:p>
    <w:p>
      <w:r>
        <w:t>A590) Look for TPM chips for encryption, biometric login options, and pre-installed security software.</w:t>
      </w:r>
    </w:p>
    <w:p/>
    <w:p>
      <w:r>
        <w:t>Q591) What exactly does desktop security features to consider?</w:t>
      </w:r>
    </w:p>
    <w:p>
      <w:r>
        <w:t>A591) Look for TPM chips for encryption, biometric login options, and pre-installed security software.</w:t>
      </w:r>
    </w:p>
    <w:p/>
    <w:p>
      <w:r>
        <w:t>Q592) I'd like to understand what desktop security features to consider?</w:t>
      </w:r>
    </w:p>
    <w:p>
      <w:r>
        <w:t>A592) Look for TPM chips for encryption, biometric login options, and pre-installed security software.</w:t>
      </w:r>
    </w:p>
    <w:p/>
    <w:p>
      <w:r>
        <w:t>Q593) How desktop security features to consider?</w:t>
      </w:r>
    </w:p>
    <w:p>
      <w:r>
        <w:t>A593) Look for TPM chips for encryption, biometric login options, and pre-installed security software.</w:t>
      </w:r>
    </w:p>
    <w:p/>
    <w:p>
      <w:r>
        <w:t>Q594) When desktop security features to consider?</w:t>
      </w:r>
    </w:p>
    <w:p>
      <w:r>
        <w:t>A594) Look for TPM chips for encryption, biometric login options, and pre-installed security software.</w:t>
      </w:r>
    </w:p>
    <w:p/>
    <w:p>
      <w:r>
        <w:t>Q595) Where desktop security features to consider?</w:t>
      </w:r>
    </w:p>
    <w:p>
      <w:r>
        <w:t>A595) Look for TPM chips for encryption, biometric login options, and pre-installed security software.</w:t>
      </w:r>
    </w:p>
    <w:p/>
    <w:p>
      <w:r>
        <w:t>Q596) Which desktop security features to consider?</w:t>
      </w:r>
    </w:p>
    <w:p>
      <w:r>
        <w:t>A596) Look for TPM chips for encryption, biometric login options, and pre-installed security software.</w:t>
      </w:r>
    </w:p>
    <w:p/>
    <w:p>
      <w:r>
        <w:t>Q597) Who desktop security features to consider?</w:t>
      </w:r>
    </w:p>
    <w:p>
      <w:r>
        <w:t>A597) Look for TPM chips for encryption, biometric login options, and pre-installed security software.</w:t>
      </w:r>
    </w:p>
    <w:p/>
    <w:p>
      <w:r>
        <w:t>Q598) Tips for organizing a desktop workspace?</w:t>
      </w:r>
    </w:p>
    <w:p>
      <w:r>
        <w:t>A598) Cable management, ergonomic accessories, and proper desk organization improve comfort and efficiency.</w:t>
      </w:r>
    </w:p>
    <w:p/>
    <w:p>
      <w:r>
        <w:t>Q599) Can you explain Tips for organizing a desktop workspace</w:t>
      </w:r>
    </w:p>
    <w:p>
      <w:r>
        <w:t>A599) Cable management, ergonomic accessories, and proper desk organization improve comfort and efficiency.</w:t>
      </w:r>
    </w:p>
    <w:p/>
    <w:p>
      <w:r>
        <w:t>Q600) I wonder Tips for organizing a desktop workspace</w:t>
      </w:r>
    </w:p>
    <w:p>
      <w:r>
        <w:t>A600) Cable management, ergonomic accessories, and proper desk organization improve comfort and efficiency.</w:t>
      </w:r>
    </w:p>
    <w:p/>
    <w:p>
      <w:r>
        <w:t>Q601) Educational resources or guides for learning about desktops?</w:t>
      </w:r>
    </w:p>
    <w:p>
      <w:r>
        <w:t>A601) Find online resources and tutorials explaining desktop components, building, and troubleshooting.</w:t>
      </w:r>
    </w:p>
    <w:p/>
    <w:p>
      <w:r>
        <w:t>Q602) Can you explain Educational resources or guides for learning about desktops</w:t>
      </w:r>
    </w:p>
    <w:p>
      <w:r>
        <w:t>A602) Find online resources and tutorials explaining desktop components, building, and troubleshooting.</w:t>
      </w:r>
    </w:p>
    <w:p/>
    <w:p>
      <w:r>
        <w:t>Q603) I wonder Educational resources or guides for learning about desktops</w:t>
      </w:r>
    </w:p>
    <w:p>
      <w:r>
        <w:t>A603) Find online resources and tutorials explaining desktop components, building, and troubleshooting.</w:t>
      </w:r>
    </w:p>
    <w:p/>
    <w:p>
      <w:r>
        <w:t>Q604) Popular operating systems for desktops besides Windows?</w:t>
      </w:r>
    </w:p>
    <w:p>
      <w:r>
        <w:t>A604) macOS for Apple computers and Linux distributions like Ubuntu offer alternative features and compatibility.</w:t>
      </w:r>
    </w:p>
    <w:p/>
    <w:p>
      <w:r>
        <w:t>Q605) Can you explain Popular operating systems for desktops besides Windows</w:t>
      </w:r>
    </w:p>
    <w:p>
      <w:r>
        <w:t>A605) macOS for Apple computers and Linux distributions like Ubuntu offer alternative features and compatibility.</w:t>
      </w:r>
    </w:p>
    <w:p/>
    <w:p>
      <w:r>
        <w:t>Q606) I wonder Popular operating systems for desktops besides Windows</w:t>
      </w:r>
    </w:p>
    <w:p>
      <w:r>
        <w:t>A606) macOS for Apple computers and Linux distributions like Ubuntu offer alternative features and compatibility.</w:t>
      </w:r>
    </w:p>
    <w:p/>
    <w:p>
      <w:r>
        <w:t>Q607) Compatibility considerations for using cloud storage instead of local storage?</w:t>
      </w:r>
    </w:p>
    <w:p>
      <w:r>
        <w:t>A607) Most desktops are compatible with cloud storage services. Ensure a stable internet connection for smooth access.</w:t>
      </w:r>
    </w:p>
    <w:p/>
    <w:p>
      <w:r>
        <w:t>Q608) Can you explain Compatibility considerations for using cloud storage instead of local storage</w:t>
      </w:r>
    </w:p>
    <w:p>
      <w:r>
        <w:t>A608) Most desktops are compatible with cloud storage services. Ensure a stable internet connection for smooth access.</w:t>
      </w:r>
    </w:p>
    <w:p/>
    <w:p>
      <w:r>
        <w:t>Q609) I wonder Compatibility considerations for using cloud storage instead of local storage</w:t>
      </w:r>
    </w:p>
    <w:p>
      <w:r>
        <w:t>A609) Most desktops are compatible with cloud storage services. Ensure a stable internet connection for smooth access.</w:t>
      </w:r>
    </w:p>
    <w:p/>
    <w:p>
      <w:r>
        <w:t>Q610) Could you specify exactly what future trends to consider when buying a new desktop?</w:t>
      </w:r>
    </w:p>
    <w:p>
      <w:r>
        <w:t>A610) Cloud gaming, AI advancements, and energy efficiency are potential trends to consider.</w:t>
      </w:r>
    </w:p>
    <w:p/>
    <w:p>
      <w:r>
        <w:t>Q611) Can you detail specifically what future trends to consider when buying a new desktop?</w:t>
      </w:r>
    </w:p>
    <w:p>
      <w:r>
        <w:t>A611) Cloud gaming, AI advancements, and energy efficiency are potential trends to consider.</w:t>
      </w:r>
    </w:p>
    <w:p/>
    <w:p>
      <w:r>
        <w:t>Q612) What are the various future trends to consider when buying a new desktop?</w:t>
      </w:r>
    </w:p>
    <w:p>
      <w:r>
        <w:t>A612) Cloud gaming, AI advancements, and energy efficiency are potential trends to consider.</w:t>
      </w:r>
    </w:p>
    <w:p/>
    <w:p>
      <w:r>
        <w:t>Q613) I'm curious to find out what future trends to consider when buying a new desktop?</w:t>
      </w:r>
    </w:p>
    <w:p>
      <w:r>
        <w:t>A613) Cloud gaming, AI advancements, and energy efficiency are potential trends to consider.</w:t>
      </w:r>
    </w:p>
    <w:p/>
    <w:p>
      <w:r>
        <w:t>Q614) Could you elaborate on what future trends to consider when buying a new desktop?</w:t>
      </w:r>
    </w:p>
    <w:p>
      <w:r>
        <w:t>A614) Cloud gaming, AI advancements, and energy efficiency are potential trends to consider.</w:t>
      </w:r>
    </w:p>
    <w:p/>
    <w:p>
      <w:r>
        <w:t>Q615) What future trends to consider when buying a new desktop?</w:t>
      </w:r>
    </w:p>
    <w:p>
      <w:r>
        <w:t>A615) Cloud gaming, AI advancements, and energy efficiency are potential trends to consider.</w:t>
      </w:r>
    </w:p>
    <w:p/>
    <w:p>
      <w:r>
        <w:t>Q616) What precisely future trends to consider when buying a new desktop?</w:t>
      </w:r>
    </w:p>
    <w:p>
      <w:r>
        <w:t>A616) Cloud gaming, AI advancements, and energy efficiency are potential trends to consider.</w:t>
      </w:r>
    </w:p>
    <w:p/>
    <w:p>
      <w:r>
        <w:t>Q617) Can you list all what future trends to consider when buying a new desktop?</w:t>
      </w:r>
    </w:p>
    <w:p>
      <w:r>
        <w:t>A617) Cloud gaming, AI advancements, and energy efficiency are potential trends to consider.</w:t>
      </w:r>
    </w:p>
    <w:p/>
    <w:p>
      <w:r>
        <w:t>Q618) What exactly does future trends to consider when buying a new desktop?</w:t>
      </w:r>
    </w:p>
    <w:p>
      <w:r>
        <w:t>A618) Cloud gaming, AI advancements, and energy efficiency are potential trends to consider.</w:t>
      </w:r>
    </w:p>
    <w:p/>
    <w:p>
      <w:r>
        <w:t>Q619) I'd like to understand what future trends to consider when buying a new desktop?</w:t>
      </w:r>
    </w:p>
    <w:p>
      <w:r>
        <w:t>A619) Cloud gaming, AI advancements, and energy efficiency are potential trends to consider.</w:t>
      </w:r>
    </w:p>
    <w:p/>
    <w:p>
      <w:r>
        <w:t>Q620) How future trends to consider when buying a new desktop?</w:t>
      </w:r>
    </w:p>
    <w:p>
      <w:r>
        <w:t>A620) Cloud gaming, AI advancements, and energy efficiency are potential trends to consider.</w:t>
      </w:r>
    </w:p>
    <w:p/>
    <w:p>
      <w:r>
        <w:t>Q621) When future trends to consider when buying a new desktop?</w:t>
      </w:r>
    </w:p>
    <w:p>
      <w:r>
        <w:t>A621) Cloud gaming, AI advancements, and energy efficiency are potential trends to consider.</w:t>
      </w:r>
    </w:p>
    <w:p/>
    <w:p>
      <w:r>
        <w:t>Q622) Where future trends to consider when buying a new desktop?</w:t>
      </w:r>
    </w:p>
    <w:p>
      <w:r>
        <w:t>A622) Cloud gaming, AI advancements, and energy efficiency are potential trends to consider.</w:t>
      </w:r>
    </w:p>
    <w:p/>
    <w:p>
      <w:r>
        <w:t>Q623) Which future trends to consider when buying a new desktop?</w:t>
      </w:r>
    </w:p>
    <w:p>
      <w:r>
        <w:t>A623) Cloud gaming, AI advancements, and energy efficiency are potential trends to consider.</w:t>
      </w:r>
    </w:p>
    <w:p/>
    <w:p>
      <w:r>
        <w:t>Q624) Who future trends to consider when buying a new desktop?</w:t>
      </w:r>
    </w:p>
    <w:p>
      <w:r>
        <w:t>A624) Cloud gaming, AI advancements, and energy efficiency are potential trends to consider.</w:t>
      </w:r>
    </w:p>
    <w:p/>
    <w:p>
      <w:r>
        <w:t>Q625) Pre-installed software programs to remove or update for better performance?</w:t>
      </w:r>
    </w:p>
    <w:p>
      <w:r>
        <w:t>A625) Remove unnecessary pre-installed software and keep essential software updated for security and performance.</w:t>
      </w:r>
    </w:p>
    <w:p/>
    <w:p>
      <w:r>
        <w:t>Q626) Can you explain Pre-installed software programs to remove or update for better performance</w:t>
      </w:r>
    </w:p>
    <w:p>
      <w:r>
        <w:t>A626) Remove unnecessary pre-installed software and keep essential software updated for security and performance.</w:t>
      </w:r>
    </w:p>
    <w:p/>
    <w:p>
      <w:r>
        <w:t>Q627) I wonder Pre-installed software programs to remove or update for better performance</w:t>
      </w:r>
    </w:p>
    <w:p>
      <w:r>
        <w:t>A627) Remove unnecessary pre-installed software and keep essential software updated for security and performance.</w:t>
      </w:r>
    </w:p>
    <w:p/>
    <w:p>
      <w:r>
        <w:t>Q628) Pre-installed operating system on Star Tech desktops? Customization options?</w:t>
      </w:r>
    </w:p>
    <w:p>
      <w:r>
        <w:t>A628) Most come with Windows 11 Home or Pro. Customizing the OS before purchase is not commonly offered.</w:t>
      </w:r>
    </w:p>
    <w:p/>
    <w:p>
      <w:r>
        <w:t>Q629) Can you explain Pre-installed operating system on Star Tech desktops? Customization options</w:t>
      </w:r>
    </w:p>
    <w:p>
      <w:r>
        <w:t>A629) Most come with Windows 11 Home or Pro. Customizing the OS before purchase is not commonly offered.</w:t>
      </w:r>
    </w:p>
    <w:p/>
    <w:p>
      <w:r>
        <w:t>Q630) I wonder Pre-installed operating system on Star Tech desktops? Customization options</w:t>
      </w:r>
    </w:p>
    <w:p>
      <w:r>
        <w:t>A630) Most come with Windows 11 Home or Pro. Customizing the OS before purchase is not commonly offered.</w:t>
      </w:r>
    </w:p>
    <w:p/>
    <w:p>
      <w:r>
        <w:t>Q631) Dual-boot options with different operating systems like Windows and Linux?</w:t>
      </w:r>
    </w:p>
    <w:p>
      <w:r>
        <w:t>A631) Dual-booting is technically possible but might not be officially supported. Requires technical knowledge.</w:t>
      </w:r>
    </w:p>
    <w:p/>
    <w:p>
      <w:r>
        <w:t>Q632) Can you explain Dual-boot options with different operating systems like Windows and Linux</w:t>
      </w:r>
    </w:p>
    <w:p>
      <w:r>
        <w:t>A632) Dual-booting is technically possible but might not be officially supported. Requires technical knowledge.</w:t>
      </w:r>
    </w:p>
    <w:p/>
    <w:p>
      <w:r>
        <w:t>Q633) I wonder Dual-boot options with different operating systems like Windows and Linux</w:t>
      </w:r>
    </w:p>
    <w:p>
      <w:r>
        <w:t>A633) Dual-booting is technically possible but might not be officially supported. Requires technical knowledge.</w:t>
      </w:r>
    </w:p>
    <w:p/>
    <w:p>
      <w:r>
        <w:t>Q634) Bundled desktops with relevant software for work or hobbies?</w:t>
      </w:r>
    </w:p>
    <w:p>
      <w:r>
        <w:t>A634) Bundled desktops with specific software are less common. Purchase and install software separately based on your needs.</w:t>
      </w:r>
    </w:p>
    <w:p/>
    <w:p>
      <w:r>
        <w:t>Q635) Can you explain Bundled desktops with relevant software for work or hobbies</w:t>
      </w:r>
    </w:p>
    <w:p>
      <w:r>
        <w:t>A635) Bundled desktops with specific software are less common. Purchase and install software separately based on your needs.</w:t>
      </w:r>
    </w:p>
    <w:p/>
    <w:p>
      <w:r>
        <w:t>Q636) I wonder Bundled desktops with relevant software for work or hobbies</w:t>
      </w:r>
    </w:p>
    <w:p>
      <w:r>
        <w:t>A636) Bundled desktops with specific software are less common. Purchase and install software separately based on your needs.</w:t>
      </w:r>
    </w:p>
    <w:p/>
    <w:p>
      <w:r>
        <w:t>Q637) Software recommendations for desktop performance, security, or specific tasks?</w:t>
      </w:r>
    </w:p>
    <w:p>
      <w:r>
        <w:t>A637) System optimization tools and antivirus for performance. For specific tasks, research popular and compatible software.</w:t>
      </w:r>
    </w:p>
    <w:p/>
    <w:p>
      <w:r>
        <w:t>Q638) Can you explain Software recommendations for desktop performance, security, or specific tasks</w:t>
      </w:r>
    </w:p>
    <w:p>
      <w:r>
        <w:t>A638) System optimization tools and antivirus for performance. For specific tasks, research popular and compatible software.</w:t>
      </w:r>
    </w:p>
    <w:p/>
    <w:p>
      <w:r>
        <w:t>Q639) I wonder Software recommendations for desktop performance, security, or specific tasks</w:t>
      </w:r>
    </w:p>
    <w:p>
      <w:r>
        <w:t>A639) System optimization tools and antivirus for performance. For specific tasks, research popular and compatible software.</w:t>
      </w:r>
    </w:p>
    <w:p/>
    <w:p>
      <w:r>
        <w:t>Q640) Ensuring software compatibility with a new desktop?</w:t>
      </w:r>
    </w:p>
    <w:p>
      <w:r>
        <w:t>A640) Check software websites for compatibility or consult Star Tech customer support for guidance.</w:t>
      </w:r>
    </w:p>
    <w:p/>
    <w:p>
      <w:r>
        <w:t>Q641) Can you explain Ensuring software compatibility with a new desktop</w:t>
      </w:r>
    </w:p>
    <w:p>
      <w:r>
        <w:t>A641) Check software websites for compatibility or consult Star Tech customer support for guidance.</w:t>
      </w:r>
    </w:p>
    <w:p/>
    <w:p>
      <w:r>
        <w:t>Q642) I wonder Ensuring software compatibility with a new desktop</w:t>
      </w:r>
    </w:p>
    <w:p>
      <w:r>
        <w:t>A642) Check software websites for compatibility or consult Star Tech customer support for guidance.</w:t>
      </w:r>
    </w:p>
    <w:p/>
    <w:p>
      <w:r>
        <w:t>Q643) Software installation or configuration services for purchased software?</w:t>
      </w:r>
    </w:p>
    <w:p>
      <w:r>
        <w:t>A643) Check Star Tech's website or inquire about their help with software installation and configuration.</w:t>
      </w:r>
    </w:p>
    <w:p/>
    <w:p>
      <w:r>
        <w:t>Q644) Can you explain Software installation or configuration services for purchased software</w:t>
      </w:r>
    </w:p>
    <w:p>
      <w:r>
        <w:t>A644) Check Star Tech's website or inquire about their help with software installation and configuration.</w:t>
      </w:r>
    </w:p>
    <w:p/>
    <w:p>
      <w:r>
        <w:t>Q645) I wonder Software installation or configuration services for purchased software</w:t>
      </w:r>
    </w:p>
    <w:p>
      <w:r>
        <w:t>A645) Check Star Tech's website or inquire about their help with software installation and configuration.</w:t>
      </w:r>
    </w:p>
    <w:p/>
    <w:p>
      <w:r>
        <w:t>Q646) Best practices for managing software updates and licenses?</w:t>
      </w:r>
    </w:p>
    <w:p>
      <w:r>
        <w:t>A646) Enable automatic updates for essential software, keep track of licenses, and use management tools for the organization.</w:t>
      </w:r>
    </w:p>
    <w:p/>
    <w:p>
      <w:r>
        <w:t>Q647) Can you explain Best practices for managing software updates and licenses</w:t>
      </w:r>
    </w:p>
    <w:p>
      <w:r>
        <w:t>A647) Enable automatic updates for essential software, keep track of licenses, and use management tools for the organization.</w:t>
      </w:r>
    </w:p>
    <w:p/>
    <w:p>
      <w:r>
        <w:t>Q648) I wonder Best practices for managing software updates and licenses</w:t>
      </w:r>
    </w:p>
    <w:p>
      <w:r>
        <w:t>A648) Enable automatic updates for essential software, keep track of licenses, and use management tools for the organization.</w:t>
      </w:r>
    </w:p>
    <w:p/>
    <w:p>
      <w:r>
        <w:t>Q649) Precautions for protecting a new desktop from malware and online threats?</w:t>
      </w:r>
    </w:p>
    <w:p>
      <w:r>
        <w:t>A649) Invest in reliable antivirus and anti-malware software, update regularly, and practice safe browsing habits.</w:t>
      </w:r>
    </w:p>
    <w:p/>
    <w:p>
      <w:r>
        <w:t>Q650) Can you explain Precautions for protecting a new desktop from malware and online threats</w:t>
      </w:r>
    </w:p>
    <w:p>
      <w:r>
        <w:t>A650) Invest in reliable antivirus and anti-malware software, update regularly, and practice safe browsing habits.</w:t>
      </w:r>
    </w:p>
    <w:p/>
    <w:p>
      <w:r>
        <w:t>Q651) I wonder Precautions for protecting a new desktop from malware and online threats</w:t>
      </w:r>
    </w:p>
    <w:p>
      <w:r>
        <w:t>A651) Invest in reliable antivirus and anti-malware software, update regularly, and practice safe browsing habits.</w:t>
      </w:r>
    </w:p>
    <w:p/>
    <w:p>
      <w:r>
        <w:t>Q652) Are educational software options on Star Tech suitable for learning or personal development?</w:t>
      </w:r>
    </w:p>
    <w:p>
      <w:r>
        <w:t>A652) Star Tech focuses on hardware. Find educational software from other vendors and platforms.</w:t>
      </w:r>
    </w:p>
    <w:p/>
    <w:p>
      <w:r>
        <w:t>Q653) Can you explain Are educational software options on Star Tech suitable for learning or personal development</w:t>
      </w:r>
    </w:p>
    <w:p>
      <w:r>
        <w:t>A653) Star Tech focuses on hardware. Find educational software from other vendors and platforms.</w:t>
      </w:r>
    </w:p>
    <w:p/>
    <w:p>
      <w:r>
        <w:t>Q654) I wonder Are educational software options on Star Tech suitable for learning or personal development</w:t>
      </w:r>
    </w:p>
    <w:p>
      <w:r>
        <w:t>A654) Star Tech focuses on hardware. Find educational software from other vendors and platforms.</w:t>
      </w:r>
    </w:p>
    <w:p/>
    <w:p>
      <w:r>
        <w:t>Q655) Can I connect multiple monitors to any desktop at Star Tech for presentations?</w:t>
      </w:r>
    </w:p>
    <w:p>
      <w:r>
        <w:t>A655) Most desktops offer HDMI or DisplayPort outputs for multiple monitors. Check for compatible video outputs.</w:t>
      </w:r>
    </w:p>
    <w:p/>
    <w:p>
      <w:r>
        <w:t>Q656) Can you explain Can I connect multiple monitors to any desktop at Star Tech for presentations</w:t>
      </w:r>
    </w:p>
    <w:p>
      <w:r>
        <w:t>A656) Most desktops offer HDMI or DisplayPort outputs for multiple monitors. Check for compatible video outputs.</w:t>
      </w:r>
    </w:p>
    <w:p/>
    <w:p>
      <w:r>
        <w:t>Q657) I wonder Can I connect multiple monitors to any desktop at Star Tech for presentations</w:t>
      </w:r>
    </w:p>
    <w:p>
      <w:r>
        <w:t>A657) Most desktops offer HDMI or DisplayPort outputs for multiple monitors. Check for compatible video outputs.</w:t>
      </w:r>
    </w:p>
    <w:p/>
    <w:p>
      <w:r>
        <w:t>Q658) Upgrading components or services for an old desktop?</w:t>
      </w:r>
    </w:p>
    <w:p>
      <w:r>
        <w:t>A658) Upgrading RAM, storage, and graphics cards is possible. Check Star Tech support for upgradeability and services.</w:t>
      </w:r>
    </w:p>
    <w:p/>
    <w:p>
      <w:r>
        <w:t>Q659) Can you explain Upgrading components or services for an old desktop</w:t>
      </w:r>
    </w:p>
    <w:p>
      <w:r>
        <w:t>A659) Upgrading RAM, storage, and graphics cards is possible. Check Star Tech support for upgradeability and services.</w:t>
      </w:r>
    </w:p>
    <w:p/>
    <w:p>
      <w:r>
        <w:t>Q660) I wonder Upgrading components or services for an old desktop</w:t>
      </w:r>
    </w:p>
    <w:p>
      <w:r>
        <w:t>A660) Upgrading RAM, storage, and graphics cards is possible. Check Star Tech support for upgradeability and services.</w:t>
      </w:r>
    </w:p>
    <w:p/>
    <w:p>
      <w:r>
        <w:t>Q661) Risks of overclocking a CPU and support from Star Tech?</w:t>
      </w:r>
    </w:p>
    <w:p>
      <w:r>
        <w:t>A661) Overclocking improves performance but risks heat and instability. Research thoroughly and consult professionals.</w:t>
      </w:r>
    </w:p>
    <w:p/>
    <w:p>
      <w:r>
        <w:t>Q662) Can you explain Risks of overclocking a CPU and support from Star Tech</w:t>
      </w:r>
    </w:p>
    <w:p>
      <w:r>
        <w:t>A662) Overclocking improves performance but risks heat and instability. Research thoroughly and consult professionals.</w:t>
      </w:r>
    </w:p>
    <w:p/>
    <w:p>
      <w:r>
        <w:t>Q663) I wonder Risks of overclocking a CPU and support from Star Tech</w:t>
      </w:r>
    </w:p>
    <w:p>
      <w:r>
        <w:t>A663) Overclocking improves performance but risks heat and instability. Research thoroughly and consult professionals.</w:t>
      </w:r>
    </w:p>
    <w:p/>
    <w:p>
      <w:r>
        <w:t>Q664) Eco-friendly practices for reducing environmental impact with a desktop?</w:t>
      </w:r>
    </w:p>
    <w:p>
      <w:r>
        <w:t>A664) Energy-efficient components, power-saving settings, and responsible recycling of components.</w:t>
      </w:r>
    </w:p>
    <w:p/>
    <w:p>
      <w:r>
        <w:t>Q665) Can you explain Eco-friendly practices for reducing environmental impact with a desktop</w:t>
      </w:r>
    </w:p>
    <w:p>
      <w:r>
        <w:t>A665) Energy-efficient components, power-saving settings, and responsible recycling of components.</w:t>
      </w:r>
    </w:p>
    <w:p/>
    <w:p>
      <w:r>
        <w:t>Q666) I wonder Eco-friendly practices for reducing environmental impact with a desktop</w:t>
      </w:r>
    </w:p>
    <w:p>
      <w:r>
        <w:t>A666) Energy-efficient components, power-saving settings, and responsible recycling of components.</w:t>
      </w:r>
    </w:p>
    <w:p/>
    <w:p>
      <w:r>
        <w:t>Q667) VR-ready desktops at Star Tech and requirements?</w:t>
      </w:r>
    </w:p>
    <w:p>
      <w:r>
        <w:t>A667) Look for VR-ready desktops or check specifications for VR-compatible components.</w:t>
      </w:r>
    </w:p>
    <w:p/>
    <w:p>
      <w:r>
        <w:t>Q668) Can you explain VR-ready desktops at Star Tech and requirements</w:t>
      </w:r>
    </w:p>
    <w:p>
      <w:r>
        <w:t>A668) Look for VR-ready desktops or check specifications for VR-compatible components.</w:t>
      </w:r>
    </w:p>
    <w:p/>
    <w:p>
      <w:r>
        <w:t>Q669) I wonder VR-ready desktops at Star Tech and requirements</w:t>
      </w:r>
    </w:p>
    <w:p>
      <w:r>
        <w:t>A669) Look for VR-ready desktops or check specifications for VR-compatible components.</w:t>
      </w:r>
    </w:p>
    <w:p/>
    <w:p>
      <w:r>
        <w:t>Q670) Extended warranties for desktops beyond the standard period?</w:t>
      </w:r>
    </w:p>
    <w:p>
      <w:r>
        <w:t>A670) Inquire about extended warranty options offered by Star Tech or third-party providers.</w:t>
      </w:r>
    </w:p>
    <w:p/>
    <w:p>
      <w:r>
        <w:t>Q671) Can you explain Extended warranties for desktops beyond the standard period</w:t>
      </w:r>
    </w:p>
    <w:p>
      <w:r>
        <w:t>A671) Inquire about extended warranty options offered by Star Tech or third-party providers.</w:t>
      </w:r>
    </w:p>
    <w:p/>
    <w:p>
      <w:r>
        <w:t>Q672) I wonder Extended warranties for desktops beyond the standard period</w:t>
      </w:r>
    </w:p>
    <w:p>
      <w:r>
        <w:t>A672) Inquire about extended warranty options offered by Star Tech or third-party providers.</w:t>
      </w:r>
    </w:p>
    <w:p/>
    <w:p>
      <w:r>
        <w:t>Q673) Additional hardware for wireless network connectivity?</w:t>
      </w:r>
    </w:p>
    <w:p>
      <w:r>
        <w:t>A673) Most modern desktops have Wi-Fi. If not, purchase a USB Wi-Fi adapter.</w:t>
      </w:r>
    </w:p>
    <w:p/>
    <w:p>
      <w:r>
        <w:t>Q674) Can you explain Additional hardware for wireless network connectivity</w:t>
      </w:r>
    </w:p>
    <w:p>
      <w:r>
        <w:t>A674) Most modern desktops have Wi-Fi. If not, purchase a USB Wi-Fi adapter.</w:t>
      </w:r>
    </w:p>
    <w:p/>
    <w:p>
      <w:r>
        <w:t>Q675) I wonder Additional hardware for wireless network connectivity</w:t>
      </w:r>
    </w:p>
    <w:p>
      <w:r>
        <w:t>A675) Most modern desktops have Wi-Fi. If not, purchase a USB Wi-Fi adapter.</w:t>
      </w:r>
    </w:p>
    <w:p/>
    <w:p>
      <w:r>
        <w:t>Q676) Troubleshooting tips for desktop issues like slow performance or crashes?</w:t>
      </w:r>
    </w:p>
    <w:p>
      <w:r>
        <w:t>A676) Restart, update software, run system scans, and uninstall unnecessary software. Seek professional help for complex issues.</w:t>
      </w:r>
    </w:p>
    <w:p/>
    <w:p>
      <w:r>
        <w:t>Q677) Can you explain Troubleshooting tips for desktop issues like slow performance or crashes</w:t>
      </w:r>
    </w:p>
    <w:p>
      <w:r>
        <w:t>A677) Restart, update software, run system scans, and uninstall unnecessary software. Seek professional help for complex issues.</w:t>
      </w:r>
    </w:p>
    <w:p/>
    <w:p>
      <w:r>
        <w:t>Q678) I wonder Troubleshooting tips for desktop issues like slow performance or crashes</w:t>
      </w:r>
    </w:p>
    <w:p>
      <w:r>
        <w:t>A678) Restart, update software, run system scans, and uninstall unnecessary software. Seek professional help for complex issues.</w:t>
      </w:r>
    </w:p>
    <w:p/>
    <w:p>
      <w:r>
        <w:t>Q679) Desktop recycling programs through Star Tech or other organizations?</w:t>
      </w:r>
    </w:p>
    <w:p>
      <w:r>
        <w:t>A679) Inquire about Star Tech's recycling policies or explore regional e-waste programs.</w:t>
      </w:r>
    </w:p>
    <w:p/>
    <w:p>
      <w:r>
        <w:t>Q680) Can you explain Desktop recycling programs through Star Tech or other organizations</w:t>
      </w:r>
    </w:p>
    <w:p>
      <w:r>
        <w:t>A680) Inquire about Star Tech's recycling policies or explore regional e-waste programs.</w:t>
      </w:r>
    </w:p>
    <w:p/>
    <w:p>
      <w:r>
        <w:t>Q681) I wonder Desktop recycling programs through Star Tech or other organizations</w:t>
      </w:r>
    </w:p>
    <w:p>
      <w:r>
        <w:t>A681) Inquire about Star Tech's recycling policies or explore regional e-waste programs.</w:t>
      </w:r>
    </w:p>
    <w:p/>
    <w:p>
      <w:r>
        <w:t>Q682) UPS options at Star Tech for backup power during outages?</w:t>
      </w:r>
    </w:p>
    <w:p>
      <w:r>
        <w:t>A682) Star Tech offers a range of UPS units. Choose based on power needs and budget.</w:t>
      </w:r>
    </w:p>
    <w:p/>
    <w:p>
      <w:r>
        <w:t>Q683) Can you explain UPS options at Star Tech for backup power during outages</w:t>
      </w:r>
    </w:p>
    <w:p>
      <w:r>
        <w:t>A683) Star Tech offers a range of UPS units. Choose based on power needs and budget.</w:t>
      </w:r>
    </w:p>
    <w:p/>
    <w:p>
      <w:r>
        <w:t>Q684) I wonder UPS options at Star Tech for backup power during outages</w:t>
      </w:r>
    </w:p>
    <w:p>
      <w:r>
        <w:t>A684) Star Tech offers a range of UPS units. Choose based on power needs and budget.</w:t>
      </w:r>
    </w:p>
    <w:p/>
    <w:p>
      <w:r>
        <w:t>Q685) Difference between offline and online UPS for desktops?</w:t>
      </w:r>
    </w:p>
    <w:p>
      <w:r>
        <w:t>A685) Offline UPS offers temporary battery backup, while online UPS continuously conditions power for reliability.</w:t>
      </w:r>
    </w:p>
    <w:p/>
    <w:p>
      <w:r>
        <w:t>Q686) Can you explain Difference between offline and online UPS for desktops</w:t>
      </w:r>
    </w:p>
    <w:p>
      <w:r>
        <w:t>A686) Offline UPS offers temporary battery backup, while online UPS continuously conditions power for reliability.</w:t>
      </w:r>
    </w:p>
    <w:p/>
    <w:p>
      <w:r>
        <w:t>Q687) I wonder Difference between offline and online UPS for desktops</w:t>
      </w:r>
    </w:p>
    <w:p>
      <w:r>
        <w:t>A687) Offline UPS offers temporary battery backup, while online UPS continuously conditions power for reliability.</w:t>
      </w:r>
    </w:p>
    <w:p/>
    <w:p>
      <w:r>
        <w:t>Q688) Do UPS units offer surge protection?</w:t>
      </w:r>
    </w:p>
    <w:p>
      <w:r>
        <w:t>A688) Many include built-in surge protection, especially online models. Look for this feature in product descriptions.</w:t>
      </w:r>
    </w:p>
    <w:p/>
    <w:p>
      <w:r>
        <w:t>Q689) Can you explain Do UPS units offer surge protection</w:t>
      </w:r>
    </w:p>
    <w:p>
      <w:r>
        <w:t>A689) Many include built-in surge protection, especially online models. Look for this feature in product descriptions.</w:t>
      </w:r>
    </w:p>
    <w:p/>
    <w:p>
      <w:r>
        <w:t>Q690) I wonder Do UPS units offer surge protection</w:t>
      </w:r>
    </w:p>
    <w:p>
      <w:r>
        <w:t>A690) Many include built-in surge protection, especially online models. Look for this feature in product descriptions.</w:t>
      </w:r>
    </w:p>
    <w:p/>
    <w:p>
      <w:r>
        <w:t>Q691) UPS unit backup duration during an outage?</w:t>
      </w:r>
    </w:p>
    <w:p>
      <w:r>
        <w:t>A691) Runtime varies by battery capacity and your desktop's power consumption. Choose based on typical outage duration.</w:t>
      </w:r>
    </w:p>
    <w:p/>
    <w:p>
      <w:r>
        <w:t>Q692) Can you explain UPS unit backup duration during an outage</w:t>
      </w:r>
    </w:p>
    <w:p>
      <w:r>
        <w:t>A692) Runtime varies by battery capacity and your desktop's power consumption. Choose based on typical outage duration.</w:t>
      </w:r>
    </w:p>
    <w:p/>
    <w:p>
      <w:r>
        <w:t>Q693) I wonder UPS unit backup duration during an outage</w:t>
      </w:r>
    </w:p>
    <w:p>
      <w:r>
        <w:t>A693) Runtime varies by battery capacity and your desktop's power consumption. Choose based on typical outage duration.</w:t>
      </w:r>
    </w:p>
    <w:p/>
    <w:p>
      <w:r>
        <w:t>Q694) Help choosing a UPS for a desktop user?</w:t>
      </w:r>
    </w:p>
    <w:p>
      <w:r>
        <w:t>A694) Provide details about your desktop setup and power needs. Star Tech's UPS selector tool can also guide you.</w:t>
      </w:r>
    </w:p>
    <w:p/>
    <w:p>
      <w:r>
        <w:t>Q695) Can you explain Help choosing a UPS for a desktop user</w:t>
      </w:r>
    </w:p>
    <w:p>
      <w:r>
        <w:t>A695) Provide details about your desktop setup and power needs. Star Tech's UPS selector tool can also guide you.</w:t>
      </w:r>
    </w:p>
    <w:p/>
    <w:p>
      <w:r>
        <w:t>Q696) I wonder Help choosing a UPS for a desktop user</w:t>
      </w:r>
    </w:p>
    <w:p>
      <w:r>
        <w:t>A696) Provide details about your desktop setup and power needs. Star Tech's UPS selector tool can also guide you.</w:t>
      </w:r>
    </w:p>
    <w:p/>
    <w:p>
      <w:r>
        <w:t>Q697) Are all-in-one PCs a good option for compact setups?</w:t>
      </w:r>
    </w:p>
    <w:p>
      <w:r>
        <w:t>A697) Yes, all-in-one PCs combine computers, monitors, and speakers, offering a clutter-free design.</w:t>
      </w:r>
    </w:p>
    <w:p/>
    <w:p>
      <w:r>
        <w:t>Q698) Can you explain Are all-in-one PCs a good option for compact setups</w:t>
      </w:r>
    </w:p>
    <w:p>
      <w:r>
        <w:t>A698) Yes, all-in-one PCs combine computers, monitors, and speakers, offering a clutter-free design.</w:t>
      </w:r>
    </w:p>
    <w:p/>
    <w:p>
      <w:r>
        <w:t>Q699) I wonder Are all-in-one PCs a good option for compact setups</w:t>
      </w:r>
    </w:p>
    <w:p>
      <w:r>
        <w:t>A699) Yes, all-in-one PCs combine computers, monitors, and speakers, offering a clutter-free design.</w:t>
      </w:r>
    </w:p>
    <w:p/>
    <w:p>
      <w:r>
        <w:t>Q700) Different screen sizes for all-in-one PCs at Star Tech?</w:t>
      </w:r>
    </w:p>
    <w:p>
      <w:r>
        <w:t>A700) Star Tech offers all-in-ones ranging from 21.5 to 27 inches. Choose based on viewing distance and workspace layout.</w:t>
      </w:r>
    </w:p>
    <w:p/>
    <w:p>
      <w:r>
        <w:t>Q701) Can you explain Different screen sizes for all-in-one PCs at Star Tech</w:t>
      </w:r>
    </w:p>
    <w:p>
      <w:r>
        <w:t>A701) Star Tech offers all-in-ones ranging from 21.5 to 27 inches. Choose based on viewing distance and workspace layout.</w:t>
      </w:r>
    </w:p>
    <w:p/>
    <w:p>
      <w:r>
        <w:t>Q702) I wonder Different screen sizes for all-in-one PCs at Star Tech</w:t>
      </w:r>
    </w:p>
    <w:p>
      <w:r>
        <w:t>A702) Star Tech offers all-in-ones ranging from 21.5 to 27 inches. Choose based on viewing distance and workspace layout.</w:t>
      </w:r>
    </w:p>
    <w:p/>
    <w:p>
      <w:r>
        <w:t>Q703) Do all-in-one PCs match traditional desktop performance?</w:t>
      </w:r>
    </w:p>
    <w:p>
      <w:r>
        <w:t>A703) Some offer comparable processors, graphics cards, and RAM. Check each model's specifications.</w:t>
      </w:r>
    </w:p>
    <w:p/>
    <w:p>
      <w:r>
        <w:t>Q704) Can you explain Do all-in-one PCs match traditional desktop performance</w:t>
      </w:r>
    </w:p>
    <w:p>
      <w:r>
        <w:t>A704) Some offer comparable processors, graphics cards, and RAM. Check each model's specifications.</w:t>
      </w:r>
    </w:p>
    <w:p/>
    <w:p>
      <w:r>
        <w:t>Q705) I wonder Do all-in-one PCs match traditional desktop performance</w:t>
      </w:r>
    </w:p>
    <w:p>
      <w:r>
        <w:t>A705) Some offer comparable processors, graphics cards, and RAM. Check each model's specifications.</w:t>
      </w:r>
    </w:p>
    <w:p/>
    <w:p>
      <w:r>
        <w:t>Q706) Can I upgrade components in an all-in-one PC?</w:t>
      </w:r>
    </w:p>
    <w:p>
      <w:r>
        <w:t>A706) Upgradability varies. Some allow RAM and storage upgrades, while others are limited. Check product descriptions.</w:t>
      </w:r>
    </w:p>
    <w:p/>
    <w:p>
      <w:r>
        <w:t>Q707) Can you explain Can I upgrade components in an all-in-one PC</w:t>
      </w:r>
    </w:p>
    <w:p>
      <w:r>
        <w:t>A707) Upgradability varies. Some allow RAM and storage upgrades, while others are limited. Check product descriptions.</w:t>
      </w:r>
    </w:p>
    <w:p/>
    <w:p>
      <w:r>
        <w:t>Q708) I wonder Can I upgrade components in an all-in-one PC</w:t>
      </w:r>
    </w:p>
    <w:p>
      <w:r>
        <w:t>A708) Upgradability varies. Some allow RAM and storage upgrades, while others are limited. Check product descriptions.</w:t>
      </w:r>
    </w:p>
    <w:p/>
    <w:p>
      <w:r>
        <w:t>Q709) Are there all-in-one PCs with touchscreens for creative work?</w:t>
      </w:r>
    </w:p>
    <w:p>
      <w:r>
        <w:t>A709) Several models feature touchscreens. Look for "touchscreen" in product descriptions.</w:t>
      </w:r>
    </w:p>
    <w:p/>
    <w:p>
      <w:r>
        <w:t>Q710) Can you explain Are there all-in-one PCs with touchscreens for creative work</w:t>
      </w:r>
    </w:p>
    <w:p>
      <w:r>
        <w:t>A710) Several models feature touchscreens. Look for "touchscreen" in product descriptions.</w:t>
      </w:r>
    </w:p>
    <w:p/>
    <w:p>
      <w:r>
        <w:t>Q711) I wonder Are there all-in-one PCs with touchscreens for creative work</w:t>
      </w:r>
    </w:p>
    <w:p>
      <w:r>
        <w:t>A711) Several models feature touchscreens. Look for "touchscreen" in product descriptions.</w:t>
      </w:r>
    </w:p>
    <w:p/>
    <w:p>
      <w:r>
        <w:t>Q712) Are all-in-one PCs suitable for gaming?</w:t>
      </w:r>
    </w:p>
    <w:p>
      <w:r>
        <w:t>A712) High-end models can handle casual gaming. For hardcore gaming, consider traditional desktops.</w:t>
      </w:r>
    </w:p>
    <w:p/>
    <w:p>
      <w:r>
        <w:t>Q713) Can you explain Are all-in-one PCs suitable for gaming</w:t>
      </w:r>
    </w:p>
    <w:p>
      <w:r>
        <w:t>A713) High-end models can handle casual gaming. For hardcore gaming, consider traditional desktops.</w:t>
      </w:r>
    </w:p>
    <w:p/>
    <w:p>
      <w:r>
        <w:t>Q714) I wonder Are all-in-one PCs suitable for gaming</w:t>
      </w:r>
    </w:p>
    <w:p>
      <w:r>
        <w:t>A714) High-end models can handle casual gaming. For hardcore gaming, consider traditional desktops.</w:t>
      </w:r>
    </w:p>
    <w:p/>
    <w:p>
      <w:r>
        <w:t>Q715) Do all-in-one PCs come with pre-installed software?</w:t>
      </w:r>
    </w:p>
    <w:p>
      <w:r>
        <w:t>A715) Most come with Windows 11 and basic utilities. Install additional software as needed.</w:t>
      </w:r>
    </w:p>
    <w:p/>
    <w:p>
      <w:r>
        <w:t>Q716) Can you explain Do all-in-one PCs come with pre-installed software</w:t>
      </w:r>
    </w:p>
    <w:p>
      <w:r>
        <w:t>A716) Most come with Windows 11 and basic utilities. Install additional software as needed.</w:t>
      </w:r>
    </w:p>
    <w:p/>
    <w:p>
      <w:r>
        <w:t>Q717) I wonder Do all-in-one PCs come with pre-installed software</w:t>
      </w:r>
    </w:p>
    <w:p>
      <w:r>
        <w:t>A717) Most come with Windows 11 and basic utilities. Install additional software as needed.</w:t>
      </w:r>
    </w:p>
    <w:p/>
    <w:p>
      <w:r>
        <w:t>Q718) Could you specify exactly what warranties do all-in-one PCs have?</w:t>
      </w:r>
    </w:p>
    <w:p>
      <w:r>
        <w:t>A718) Warranty periods vary between 1-3 years. Check individual product pages for details.</w:t>
      </w:r>
    </w:p>
    <w:p/>
    <w:p>
      <w:r>
        <w:t>Q719) Can you detail specifically what warranties do all-in-one PCs have?</w:t>
      </w:r>
    </w:p>
    <w:p>
      <w:r>
        <w:t>A719) Warranty periods vary between 1-3 years. Check individual product pages for details.</w:t>
      </w:r>
    </w:p>
    <w:p/>
    <w:p>
      <w:r>
        <w:t>Q720) What are the various warranties do all-in-one PCs have?</w:t>
      </w:r>
    </w:p>
    <w:p>
      <w:r>
        <w:t>A720) Warranty periods vary between 1-3 years. Check individual product pages for details.</w:t>
      </w:r>
    </w:p>
    <w:p/>
    <w:p>
      <w:r>
        <w:t>Q721) I'm curious to find out what warranties do all-in-one PCs have?</w:t>
      </w:r>
    </w:p>
    <w:p>
      <w:r>
        <w:t>A721) Warranty periods vary between 1-3 years. Check individual product pages for details.</w:t>
      </w:r>
    </w:p>
    <w:p/>
    <w:p>
      <w:r>
        <w:t>Q722) Could you elaborate on what warranties do all-in-one PCs have?</w:t>
      </w:r>
    </w:p>
    <w:p>
      <w:r>
        <w:t>A722) Warranty periods vary between 1-3 years. Check individual product pages for details.</w:t>
      </w:r>
    </w:p>
    <w:p/>
    <w:p>
      <w:r>
        <w:t>Q723) What warranties do all-in-one PCs have?</w:t>
      </w:r>
    </w:p>
    <w:p>
      <w:r>
        <w:t>A723) Warranty periods vary between 1-3 years. Check individual product pages for details.</w:t>
      </w:r>
    </w:p>
    <w:p/>
    <w:p>
      <w:r>
        <w:t>Q724) What precisely warranties do all-in-one PCs have?</w:t>
      </w:r>
    </w:p>
    <w:p>
      <w:r>
        <w:t>A724) Warranty periods vary between 1-3 years. Check individual product pages for details.</w:t>
      </w:r>
    </w:p>
    <w:p/>
    <w:p>
      <w:r>
        <w:t>Q725) Can you list all what warranties do all-in-one PCs have?</w:t>
      </w:r>
    </w:p>
    <w:p>
      <w:r>
        <w:t>A725) Warranty periods vary between 1-3 years. Check individual product pages for details.</w:t>
      </w:r>
    </w:p>
    <w:p/>
    <w:p>
      <w:r>
        <w:t>Q726) What exactly does warranties do all-in-one PCs have?</w:t>
      </w:r>
    </w:p>
    <w:p>
      <w:r>
        <w:t>A726) Warranty periods vary between 1-3 years. Check individual product pages for details.</w:t>
      </w:r>
    </w:p>
    <w:p/>
    <w:p>
      <w:r>
        <w:t>Q727) I'd like to understand what warranties do all-in-one PCs have?</w:t>
      </w:r>
    </w:p>
    <w:p>
      <w:r>
        <w:t>A727) Warranty periods vary between 1-3 years. Check individual product pages for details.</w:t>
      </w:r>
    </w:p>
    <w:p/>
    <w:p>
      <w:r>
        <w:t>Q728) How warranties do all-in-one PCs have?</w:t>
      </w:r>
    </w:p>
    <w:p>
      <w:r>
        <w:t>A728) Warranty periods vary between 1-3 years. Check individual product pages for details.</w:t>
      </w:r>
    </w:p>
    <w:p/>
    <w:p>
      <w:r>
        <w:t>Q729) When warranties do all-in-one PCs have?</w:t>
      </w:r>
    </w:p>
    <w:p>
      <w:r>
        <w:t>A729) Warranty periods vary between 1-3 years. Check individual product pages for details.</w:t>
      </w:r>
    </w:p>
    <w:p/>
    <w:p>
      <w:r>
        <w:t>Q730) Where warranties do all-in-one PCs have?</w:t>
      </w:r>
    </w:p>
    <w:p>
      <w:r>
        <w:t>A730) Warranty periods vary between 1-3 years. Check individual product pages for details.</w:t>
      </w:r>
    </w:p>
    <w:p/>
    <w:p>
      <w:r>
        <w:t>Q731) Which warranties do all-in-one PCs have?</w:t>
      </w:r>
    </w:p>
    <w:p>
      <w:r>
        <w:t>A731) Warranty periods vary between 1-3 years. Check individual product pages for details.</w:t>
      </w:r>
    </w:p>
    <w:p/>
    <w:p>
      <w:r>
        <w:t>Q732) Who warranties do all-in-one PCs have?</w:t>
      </w:r>
    </w:p>
    <w:p>
      <w:r>
        <w:t>A732) Warranty periods vary between 1-3 years. Check individual product pages for details.</w:t>
      </w:r>
    </w:p>
    <w:p/>
    <w:p>
      <w:r>
        <w:t>Q733) Can I mount an all-in-one PC on a wall?</w:t>
      </w:r>
    </w:p>
    <w:p>
      <w:r>
        <w:t>A733) Some models support VESA mounts for wall mounting. Confirm in product specifications or manuals.</w:t>
      </w:r>
    </w:p>
    <w:p/>
    <w:p>
      <w:r>
        <w:t>Q734) Can you explain Can I mount an all-in-one PC on a wall</w:t>
      </w:r>
    </w:p>
    <w:p>
      <w:r>
        <w:t>A734) Some models support VESA mounts for wall mounting. Confirm in product specifications or manuals.</w:t>
      </w:r>
    </w:p>
    <w:p/>
    <w:p>
      <w:r>
        <w:t>Q735) I wonder Can I mount an all-in-one PC on a wall</w:t>
      </w:r>
    </w:p>
    <w:p>
      <w:r>
        <w:t>A735) Some models support VESA mounts for wall mounting. Confirm in product specifications or manuals.</w:t>
      </w:r>
    </w:p>
    <w:p/>
    <w:p>
      <w:r>
        <w:t>Q736) Where can I find information about specific all-in-one models?</w:t>
      </w:r>
    </w:p>
    <w:p>
      <w:r>
        <w:t>A736) Check product pages on Star Tech for specifications, features, images, and reviews.</w:t>
      </w:r>
    </w:p>
    <w:p/>
    <w:p>
      <w:r>
        <w:t>Q737) Can you explain Where can I find information about specific all-in-one models</w:t>
      </w:r>
    </w:p>
    <w:p>
      <w:r>
        <w:t>A737) Check product pages on Star Tech for specifications, features, images, and reviews.</w:t>
      </w:r>
    </w:p>
    <w:p/>
    <w:p>
      <w:r>
        <w:t>Q738) I wonder Where can I find information about specific all-in-one models</w:t>
      </w:r>
    </w:p>
    <w:p>
      <w:r>
        <w:t>A738) Check product pages on Star Tech for specifications, features, images, and reviews.</w:t>
      </w:r>
    </w:p>
    <w:p/>
    <w:p>
      <w:r>
        <w:t>Q739) Do all-in-one PCs have built-in cable management?</w:t>
      </w:r>
    </w:p>
    <w:p>
      <w:r>
        <w:t>A739) Some models have cable management features. Look for "cable management" in the descriptions.</w:t>
      </w:r>
    </w:p>
    <w:p/>
    <w:p>
      <w:r>
        <w:t>Q740) Can you explain Do all-in-one PCs have built-in cable management</w:t>
      </w:r>
    </w:p>
    <w:p>
      <w:r>
        <w:t>A740) Some models have cable management features. Look for "cable management" in the descriptions.</w:t>
      </w:r>
    </w:p>
    <w:p/>
    <w:p>
      <w:r>
        <w:t>Q741) I wonder Do all-in-one PCs have built-in cable management</w:t>
      </w:r>
    </w:p>
    <w:p>
      <w:r>
        <w:t>A741) Some models have cable management features. Look for "cable management" in the descriptions.</w:t>
      </w:r>
    </w:p>
    <w:p/>
    <w:p>
      <w:r>
        <w:t>Q742) Are there weatherproof or portable all-in-one PCs for outdoor use?</w:t>
      </w:r>
    </w:p>
    <w:p>
      <w:r>
        <w:t>A742) They are not designed for outdoor use. Avoid exposure to extreme temperatures or moisture.</w:t>
      </w:r>
    </w:p>
    <w:p/>
    <w:p>
      <w:r>
        <w:t>Q743) Can you explain Are there weatherproof or portable all-in-one PCs for outdoor use</w:t>
      </w:r>
    </w:p>
    <w:p>
      <w:r>
        <w:t>A743) They are not designed for outdoor use. Avoid exposure to extreme temperatures or moisture.</w:t>
      </w:r>
    </w:p>
    <w:p/>
    <w:p>
      <w:r>
        <w:t>Q744) I wonder Are there weatherproof or portable all-in-one PCs for outdoor use</w:t>
      </w:r>
    </w:p>
    <w:p>
      <w:r>
        <w:t>A744) They are not designed for outdoor use. Avoid exposure to extreme temperatures or moisture.</w:t>
      </w:r>
    </w:p>
    <w:p/>
    <w:p>
      <w:r>
        <w:t>Q745) Can I connect multiple monitors to an all-in-one PC?</w:t>
      </w:r>
    </w:p>
    <w:p>
      <w:r>
        <w:t>A745) Most offer limited video outputs. Check available video ports for monitor connection compatibility.</w:t>
      </w:r>
    </w:p>
    <w:p/>
    <w:p>
      <w:r>
        <w:t>Q746) Can you explain Can I connect multiple monitors to an all-in-one PC</w:t>
      </w:r>
    </w:p>
    <w:p>
      <w:r>
        <w:t>A746) Most offer limited video outputs. Check available video ports for monitor connection compatibility.</w:t>
      </w:r>
    </w:p>
    <w:p/>
    <w:p>
      <w:r>
        <w:t>Q747) I wonder Can I connect multiple monitors to an all-in-one PC</w:t>
      </w:r>
    </w:p>
    <w:p>
      <w:r>
        <w:t>A747) Most offer limited video outputs. Check available video ports for monitor connection compatibility.</w:t>
      </w:r>
    </w:p>
    <w:p/>
    <w:p>
      <w:r>
        <w:t>Q748) Popular brands of all-in-one PCs at Star Tech?</w:t>
      </w:r>
    </w:p>
    <w:p>
      <w:r>
        <w:t>A748) HP, Lenovo, and Dell offer various all-in-one models with unique features.</w:t>
      </w:r>
    </w:p>
    <w:p/>
    <w:p>
      <w:r>
        <w:t>Q749) Can you explain Popular brands of all-in-one PCs at Star Tech</w:t>
      </w:r>
    </w:p>
    <w:p>
      <w:r>
        <w:t>A749) HP, Lenovo, and Dell offer various all-in-one models with unique features.</w:t>
      </w:r>
    </w:p>
    <w:p/>
    <w:p>
      <w:r>
        <w:t>Q750) I wonder Popular brands of all-in-one PCs at Star Tech</w:t>
      </w:r>
    </w:p>
    <w:p>
      <w:r>
        <w:t>A750) HP, Lenovo, and Dell offer various all-in-one models with unique features.</w:t>
      </w:r>
    </w:p>
    <w:p/>
    <w:p>
      <w:r>
        <w:t>Q751) Do any all-in-one models have anti-glare screens?</w:t>
      </w:r>
    </w:p>
    <w:p>
      <w:r>
        <w:t>A751) Look for "anti-glare" or "matte" screens in product descriptions to reduce glare and reflections.</w:t>
      </w:r>
    </w:p>
    <w:p/>
    <w:p>
      <w:r>
        <w:t>Q752) Can you explain Do any all-in-one models have anti-glare screens</w:t>
      </w:r>
    </w:p>
    <w:p>
      <w:r>
        <w:t>A752) Look for "anti-glare" or "matte" screens in product descriptions to reduce glare and reflections.</w:t>
      </w:r>
    </w:p>
    <w:p/>
    <w:p>
      <w:r>
        <w:t>Q753) I wonder Do any all-in-one models have anti-glare screens</w:t>
      </w:r>
    </w:p>
    <w:p>
      <w:r>
        <w:t>A753) Look for "anti-glare" or "matte" screens in product descriptions to reduce glare and reflections.</w:t>
      </w:r>
    </w:p>
    <w:p/>
    <w:p>
      <w:r>
        <w:t>Q754) Do all-in-one PCs have webcams for video calls?</w:t>
      </w:r>
    </w:p>
    <w:p>
      <w:r>
        <w:t>A754) Most include built-in webcams. Check product specs for webcam resolution and features.</w:t>
      </w:r>
    </w:p>
    <w:p/>
    <w:p>
      <w:r>
        <w:t>Q755) Can you explain Do all-in-one PCs have webcams for video calls</w:t>
      </w:r>
    </w:p>
    <w:p>
      <w:r>
        <w:t>A755) Most include built-in webcams. Check product specs for webcam resolution and features.</w:t>
      </w:r>
    </w:p>
    <w:p/>
    <w:p>
      <w:r>
        <w:t>Q756) I wonder Do all-in-one PCs have webcams for video calls</w:t>
      </w:r>
    </w:p>
    <w:p>
      <w:r>
        <w:t>A756) Most include built-in webcams. Check product specs for webcam resolution and features.</w:t>
      </w:r>
    </w:p>
    <w:p/>
    <w:p>
      <w:r>
        <w:t>Q757) Energy-efficient options among all-in-one PCs at Star Tech?</w:t>
      </w:r>
    </w:p>
    <w:p>
      <w:r>
        <w:t>A757) Look for Energy Star certifications and models with low-power components and LED backlighting.</w:t>
      </w:r>
    </w:p>
    <w:p/>
    <w:p>
      <w:r>
        <w:t>Q758) Can you explain Energy-efficient options among all-in-one PCs at Star Tech</w:t>
      </w:r>
    </w:p>
    <w:p>
      <w:r>
        <w:t>A758) Look for Energy Star certifications and models with low-power components and LED backlighting.</w:t>
      </w:r>
    </w:p>
    <w:p/>
    <w:p>
      <w:r>
        <w:t>Q759) I wonder Energy-efficient options among all-in-one PCs at Star Tech</w:t>
      </w:r>
    </w:p>
    <w:p>
      <w:r>
        <w:t>A759) Look for Energy Star certifications and models with low-power components and LED backlighting.</w:t>
      </w:r>
    </w:p>
    <w:p/>
    <w:p>
      <w:r>
        <w:t>Q760) Can I use wireless keyboards and mice with all-in-one PCs?</w:t>
      </w:r>
    </w:p>
    <w:p>
      <w:r>
        <w:t>A760) Most have Bluetooth for wireless peripherals. Also, check USB ports for wired connections.</w:t>
      </w:r>
    </w:p>
    <w:p/>
    <w:p>
      <w:r>
        <w:t>Q761) Can you explain Can I use wireless keyboards and mice with all-in-one PCs</w:t>
      </w:r>
    </w:p>
    <w:p>
      <w:r>
        <w:t>A761) Most have Bluetooth for wireless peripherals. Also, check USB ports for wired connections.</w:t>
      </w:r>
    </w:p>
    <w:p/>
    <w:p>
      <w:r>
        <w:t>Q762) I wonder Can I use wireless keyboards and mice with all-in-one PCs</w:t>
      </w:r>
    </w:p>
    <w:p>
      <w:r>
        <w:t>A762) Most have Bluetooth for wireless peripherals. Also, check USB ports for wired connections.</w:t>
      </w:r>
    </w:p>
    <w:p/>
    <w:p>
      <w:r>
        <w:t>Q763) Additional accessories for all-in-one PC setups?</w:t>
      </w:r>
    </w:p>
    <w:p>
      <w:r>
        <w:t>A763) Consider external storage drives, ergonomic keyboards, or stands for added functionality and comfort.</w:t>
      </w:r>
    </w:p>
    <w:p/>
    <w:p>
      <w:r>
        <w:t>Q764) Can you explain Additional accessories for all-in-one PC setups</w:t>
      </w:r>
    </w:p>
    <w:p>
      <w:r>
        <w:t>A764) Consider external storage drives, ergonomic keyboards, or stands for added functionality and comfort.</w:t>
      </w:r>
    </w:p>
    <w:p/>
    <w:p>
      <w:r>
        <w:t>Q765) I wonder Additional accessories for all-in-one PC setups</w:t>
      </w:r>
    </w:p>
    <w:p>
      <w:r>
        <w:t>A765) Consider external storage drives, ergonomic keyboards, or stands for added functionality and comfort.</w:t>
      </w:r>
    </w:p>
    <w:p/>
    <w:p>
      <w:r>
        <w:t>Q766) Return policies for all-in-one PCs bought online from Star Tech?</w:t>
      </w:r>
    </w:p>
    <w:p>
      <w:r>
        <w:t>A766) Check Star Tech's website for return policies on unused products within a specific timeframe.</w:t>
      </w:r>
    </w:p>
    <w:p/>
    <w:p>
      <w:r>
        <w:t>Q767) Can you explain Return policies for all-in-one PCs bought online from Star Tech</w:t>
      </w:r>
    </w:p>
    <w:p>
      <w:r>
        <w:t>A767) Check Star Tech's website for return policies on unused products within a specific timeframe.</w:t>
      </w:r>
    </w:p>
    <w:p/>
    <w:p>
      <w:r>
        <w:t>Q768) I wonder Return policies for all-in-one PCs bought online from Star Tech</w:t>
      </w:r>
    </w:p>
    <w:p>
      <w:r>
        <w:t>A768) Check Star Tech's website for return policies on unused products within a specific timeframe.</w:t>
      </w:r>
    </w:p>
    <w:p/>
    <w:p>
      <w:r>
        <w:t>Q769) Sound quality of built-in speakers in all-in-one PCs for music and movies?</w:t>
      </w:r>
    </w:p>
    <w:p>
      <w:r>
        <w:t>A769) Some have decent built-in speakers. For high-fidelity sound, consider external speakers.</w:t>
      </w:r>
    </w:p>
    <w:p/>
    <w:p>
      <w:r>
        <w:t>Q770) Can you explain Sound quality of built-in speakers in all-in-one PCs for music and movies</w:t>
      </w:r>
    </w:p>
    <w:p>
      <w:r>
        <w:t>A770) Some have decent built-in speakers. For high-fidelity sound, consider external speakers.</w:t>
      </w:r>
    </w:p>
    <w:p/>
    <w:p>
      <w:r>
        <w:t>Q771) I wonder Sound quality of built-in speakers in all-in-one PCs for music and movies</w:t>
      </w:r>
    </w:p>
    <w:p>
      <w:r>
        <w:t>A771) Some have decent built-in speakers. For high-fidelity sound, consider external speakers.</w:t>
      </w:r>
    </w:p>
    <w:p/>
    <w:p>
      <w:r>
        <w:t>Q772) Cellular network connectivity options in all-in-one PCs?</w:t>
      </w:r>
    </w:p>
    <w:p>
      <w:r>
        <w:t>A772) Some high-end models might offer cellular modules. Check product descriptions and data plan options.</w:t>
      </w:r>
    </w:p>
    <w:p/>
    <w:p>
      <w:r>
        <w:t>Q773) Can you explain Cellular network connectivity options in all-in-one PCs</w:t>
      </w:r>
    </w:p>
    <w:p>
      <w:r>
        <w:t>A773) Some high-end models might offer cellular modules. Check product descriptions and data plan options.</w:t>
      </w:r>
    </w:p>
    <w:p/>
    <w:p>
      <w:r>
        <w:t>Q774) I wonder Cellular network connectivity options in all-in-one PCs</w:t>
      </w:r>
    </w:p>
    <w:p>
      <w:r>
        <w:t>A774) Some high-end models might offer cellular modules. Check product descriptions and data plan options.</w:t>
      </w:r>
    </w:p>
    <w:p/>
    <w:p>
      <w:r>
        <w:t>Q775) Do any all-in-one PCs have ambient light sensors for automatic brightness adjustment?</w:t>
      </w:r>
    </w:p>
    <w:p>
      <w:r>
        <w:t>A775) Look for "adaptive brightness" or "ambient light sensor" features to reduce eye strain at night.</w:t>
      </w:r>
    </w:p>
    <w:p/>
    <w:p>
      <w:r>
        <w:t>Q776) Can you explain Do any all-in-one PCs have ambient light sensors for automatic brightness adjustment</w:t>
      </w:r>
    </w:p>
    <w:p>
      <w:r>
        <w:t>A776) Look for "adaptive brightness" or "ambient light sensor" features to reduce eye strain at night.</w:t>
      </w:r>
    </w:p>
    <w:p/>
    <w:p>
      <w:r>
        <w:t>Q777) I wonder Do any all-in-one PCs have ambient light sensors for automatic brightness adjustment</w:t>
      </w:r>
    </w:p>
    <w:p>
      <w:r>
        <w:t>A777) Look for "adaptive brightness" or "ambient light sensor" features to reduce eye strain at night.</w:t>
      </w:r>
    </w:p>
    <w:p/>
    <w:p>
      <w:r>
        <w:t>Q778) Setup assistance for all-in-one PCs at Star Tech?</w:t>
      </w:r>
    </w:p>
    <w:p>
      <w:r>
        <w:t>A778) Check for user manuals and online resources. Contact customer support for assistance or setup services.</w:t>
      </w:r>
    </w:p>
    <w:p/>
    <w:p>
      <w:r>
        <w:t>Q779) Can you explain Setup assistance for all-in-one PCs at Star Tech</w:t>
      </w:r>
    </w:p>
    <w:p>
      <w:r>
        <w:t>A779) Check for user manuals and online resources. Contact customer support for assistance or setup services.</w:t>
      </w:r>
    </w:p>
    <w:p/>
    <w:p>
      <w:r>
        <w:t>Q780) I wonder Setup assistance for all-in-one PCs at Star Tech</w:t>
      </w:r>
    </w:p>
    <w:p>
      <w:r>
        <w:t>A780) Check for user manuals and online resources. Contact customer support for assistance or setup services.</w:t>
      </w:r>
    </w:p>
    <w:p/>
    <w:p>
      <w:r>
        <w:t>Q781) Using cloud storage instead of internal storage on an all-in-one PC?</w:t>
      </w:r>
    </w:p>
    <w:p>
      <w:r>
        <w:t>A781) All models can access cloud storage services. Consider internet speed and storage needs for cloud use.</w:t>
      </w:r>
    </w:p>
    <w:p/>
    <w:p>
      <w:r>
        <w:t>Q782) Can you explain Using cloud storage instead of internal storage on an all-in-one PC</w:t>
      </w:r>
    </w:p>
    <w:p>
      <w:r>
        <w:t>A782) All models can access cloud storage services. Consider internet speed and storage needs for cloud use.</w:t>
      </w:r>
    </w:p>
    <w:p/>
    <w:p>
      <w:r>
        <w:t>Q783) I wonder Using cloud storage instead of internal storage on an all-in-one PC</w:t>
      </w:r>
    </w:p>
    <w:p>
      <w:r>
        <w:t>A783) All models can access cloud storage services. Consider internet speed and storage needs for cloud use.</w:t>
      </w:r>
    </w:p>
    <w:p/>
    <w:p>
      <w:r>
        <w:t>Q784) Security features in all-in-one PCs to protect data?</w:t>
      </w:r>
    </w:p>
    <w:p>
      <w:r>
        <w:t>A784) Most come with pre-installed security software and can have additional antivirus and anti-malware software installed. Fingerprint scanners or TPM chips add extra security.</w:t>
      </w:r>
    </w:p>
    <w:p/>
    <w:p>
      <w:r>
        <w:t>Q785) Can you explain Security features in all-in-one PCs to protect data</w:t>
      </w:r>
    </w:p>
    <w:p>
      <w:r>
        <w:t>A785) Most come with pre-installed security software and can have additional antivirus and anti-malware software installed. Fingerprint scanners or TPM chips add extra security.</w:t>
      </w:r>
    </w:p>
    <w:p/>
    <w:p>
      <w:r>
        <w:t>Q786) I wonder Security features in all-in-one PCs to protect data</w:t>
      </w:r>
    </w:p>
    <w:p>
      <w:r>
        <w:t>A786) Most come with pre-installed security software and can have additional antivirus and anti-malware software installed. Fingerprint scanners or TPM chips add extra security.</w:t>
      </w:r>
    </w:p>
    <w:p/>
    <w:p>
      <w:r>
        <w:t>Q787) Financing options for purchasing an all-in-one PC at Star Tech?</w:t>
      </w:r>
    </w:p>
    <w:p>
      <w:r>
        <w:t>A787) Inquire about financing options or third-party lending partnerships on Star Tech's website.</w:t>
      </w:r>
    </w:p>
    <w:p/>
    <w:p>
      <w:r>
        <w:t>Q788) Can you explain Financing options for purchasing an all-in-one PC at Star Tech</w:t>
      </w:r>
    </w:p>
    <w:p>
      <w:r>
        <w:t>A788) Inquire about financing options or third-party lending partnerships on Star Tech's website.</w:t>
      </w:r>
    </w:p>
    <w:p/>
    <w:p>
      <w:r>
        <w:t>Q789) I wonder Financing options for purchasing an all-in-one PC at Star Tech</w:t>
      </w:r>
    </w:p>
    <w:p>
      <w:r>
        <w:t>A789) Inquire about financing options or third-party lending partnerships on Star Tech's website.</w:t>
      </w:r>
    </w:p>
    <w:p/>
    <w:p>
      <w:r>
        <w:t>Q790) Troubleshooting tips for issues with all-in-one PCs?</w:t>
      </w:r>
    </w:p>
    <w:p>
      <w:r>
        <w:t>A790) Basic steps include restarting the system, checking for updates, running scans, and verifying connectivity. Refer to manuals or online guides for specific issues.</w:t>
      </w:r>
    </w:p>
    <w:p/>
    <w:p>
      <w:r>
        <w:t>Q791) Can you explain Troubleshooting tips for issues with all-in-one PCs</w:t>
      </w:r>
    </w:p>
    <w:p>
      <w:r>
        <w:t>A791) Basic steps include restarting the system, checking for updates, running scans, and verifying connectivity. Refer to manuals or online guides for specific issues.</w:t>
      </w:r>
    </w:p>
    <w:p/>
    <w:p>
      <w:r>
        <w:t>Q792) I wonder Troubleshooting tips for issues with all-in-one PCs</w:t>
      </w:r>
    </w:p>
    <w:p>
      <w:r>
        <w:t>A792) Basic steps include restarting the system, checking for updates, running scans, and verifying connectivity. Refer to manuals or online guides for specific issues.</w:t>
      </w:r>
    </w:p>
    <w:p/>
    <w:p>
      <w:r>
        <w:t>Q793) Recycling old desktops when purchasing a new all-in-one PC?</w:t>
      </w:r>
    </w:p>
    <w:p>
      <w:r>
        <w:t>A793) Inquire about Star Tech's recycling policies or explore regional e-waste recycling programs.</w:t>
      </w:r>
    </w:p>
    <w:p/>
    <w:p>
      <w:r>
        <w:t>Q794) Can you explain Recycling old desktops when purchasing a new all-in-one PC</w:t>
      </w:r>
    </w:p>
    <w:p>
      <w:r>
        <w:t>A794) Inquire about Star Tech's recycling policies or explore regional e-waste recycling programs.</w:t>
      </w:r>
    </w:p>
    <w:p/>
    <w:p>
      <w:r>
        <w:t>Q795) I wonder Recycling old desktops when purchasing a new all-in-one PC</w:t>
      </w:r>
    </w:p>
    <w:p>
      <w:r>
        <w:t>A795) Inquire about Star Tech's recycling policies or explore regional e-waste recycling programs.</w:t>
      </w:r>
    </w:p>
    <w:p/>
    <w:p>
      <w:r>
        <w:t>Q796) Compatibility of headphones with computers and smartphones?</w:t>
      </w:r>
    </w:p>
    <w:p>
      <w:r>
        <w:t>A796) Many headphones offer Bluetooth connectivity for use with both desktops and smartphones. Look for "multi-device" compatibility.</w:t>
      </w:r>
    </w:p>
    <w:p/>
    <w:p>
      <w:r>
        <w:t>Q797) Can you explain Compatibility of headphones with computers and smartphones</w:t>
      </w:r>
    </w:p>
    <w:p>
      <w:r>
        <w:t>A797) Many headphones offer Bluetooth connectivity for use with both desktops and smartphones. Look for "multi-device" compatibility.</w:t>
      </w:r>
    </w:p>
    <w:p/>
    <w:p>
      <w:r>
        <w:t>Q798) I wonder Compatibility of headphones with computers and smartphones</w:t>
      </w:r>
    </w:p>
    <w:p>
      <w:r>
        <w:t>A798) Many headphones offer Bluetooth connectivity for use with both desktops and smartphones. Look for "multi-device" compatibility.</w:t>
      </w:r>
    </w:p>
    <w:p/>
    <w:p>
      <w:r>
        <w:t>Q799) Headphones with volume controls or microphone mute buttons for desktop use?</w:t>
      </w:r>
    </w:p>
    <w:p>
      <w:r>
        <w:t>A799) Seek headphones with inline or touch controls for convenient adjustments during desktop use.</w:t>
      </w:r>
    </w:p>
    <w:p/>
    <w:p>
      <w:r>
        <w:t>Q800) Can you explain Headphones with volume controls or microphone mute buttons for desktop use</w:t>
      </w:r>
    </w:p>
    <w:p>
      <w:r>
        <w:t>A800) Seek headphones with inline or touch controls for convenient adjustments during desktop use.</w:t>
      </w:r>
    </w:p>
    <w:p/>
    <w:p>
      <w:r>
        <w:t>Q801) I wonder Headphones with volume controls or microphone mute buttons for desktop use</w:t>
      </w:r>
    </w:p>
    <w:p>
      <w:r>
        <w:t>A801) Seek headphones with inline or touch controls for convenient adjustments during desktop use.</w:t>
      </w:r>
    </w:p>
    <w:p/>
    <w:p>
      <w:r>
        <w:t>Q802) Is the Apple Mac Studio suitable for creative work like video editing?</w:t>
      </w:r>
    </w:p>
    <w:p>
      <w:r>
        <w:t>A802) Yes, the Mac Studio with M1 Max or M1 Ultra chips is ideal for demanding creative tasks.</w:t>
      </w:r>
    </w:p>
    <w:p/>
    <w:p>
      <w:r>
        <w:t>Q803) Can you explain Is the Apple Mac Studio suitable for creative work like video editing</w:t>
      </w:r>
    </w:p>
    <w:p>
      <w:r>
        <w:t>A803) Yes, the Mac Studio with M1 Max or M1 Ultra chips is ideal for demanding creative tasks.</w:t>
      </w:r>
    </w:p>
    <w:p/>
    <w:p>
      <w:r>
        <w:t>Q804) I wonder Is the Apple Mac Studio suitable for creative work like video editing</w:t>
      </w:r>
    </w:p>
    <w:p>
      <w:r>
        <w:t>A804) Yes, the Mac Studio with M1 Max or M1 Ultra chips is ideal for demanding creative tasks.</w:t>
      </w:r>
    </w:p>
    <w:p/>
    <w:p>
      <w:r>
        <w:t>Q805) Comparison of Mac Studio to other desktops or Apple computers?</w:t>
      </w:r>
    </w:p>
    <w:p>
      <w:r>
        <w:t>A805) The Mac Studio offers more power than other Apple computers but less upgradability than traditional towers.</w:t>
      </w:r>
    </w:p>
    <w:p/>
    <w:p>
      <w:r>
        <w:t>Q806) Can you explain Comparison of Mac Studio to other desktops or Apple computers</w:t>
      </w:r>
    </w:p>
    <w:p>
      <w:r>
        <w:t>A806) The Mac Studio offers more power than other Apple computers but less upgradability than traditional towers.</w:t>
      </w:r>
    </w:p>
    <w:p/>
    <w:p>
      <w:r>
        <w:t>Q807) I wonder Comparison of Mac Studio to other desktops or Apple computers</w:t>
      </w:r>
    </w:p>
    <w:p>
      <w:r>
        <w:t>A807) The Mac Studio offers more power than other Apple computers but less upgradability than traditional towers.</w:t>
      </w:r>
    </w:p>
    <w:p/>
    <w:p>
      <w:r>
        <w:t>Q808) Choosing between M1 Max and M1 Ultra in Mac Studio?</w:t>
      </w:r>
    </w:p>
    <w:p>
      <w:r>
        <w:t>A808) M1 Max is suitable for most tasks; M1 Ultra offers extra power for complex projects.</w:t>
      </w:r>
    </w:p>
    <w:p/>
    <w:p>
      <w:r>
        <w:t>Q809) Can you explain Choosing between M1 Max and M1 Ultra in Mac Studio</w:t>
      </w:r>
    </w:p>
    <w:p>
      <w:r>
        <w:t>A809) M1 Max is suitable for most tasks; M1 Ultra offers extra power for complex projects.</w:t>
      </w:r>
    </w:p>
    <w:p/>
    <w:p>
      <w:r>
        <w:t>Q810) I wonder Choosing between M1 Max and M1 Ultra in Mac Studio</w:t>
      </w:r>
    </w:p>
    <w:p>
      <w:r>
        <w:t>A810) M1 Max is suitable for most tasks; M1 Ultra offers extra power for complex projects.</w:t>
      </w:r>
    </w:p>
    <w:p/>
    <w:p>
      <w:r>
        <w:t>Q811) Can I connect multiple displays to the Mac Studio?</w:t>
      </w:r>
    </w:p>
    <w:p>
      <w:r>
        <w:t>A811) Yes, it supports up to five displays via Thunderbolt 4 ports, ideal for multitasking.</w:t>
      </w:r>
    </w:p>
    <w:p/>
    <w:p>
      <w:r>
        <w:t>Q812) Can you explain Can I connect multiple displays to the Mac Studio</w:t>
      </w:r>
    </w:p>
    <w:p>
      <w:r>
        <w:t>A812) Yes, it supports up to five displays via Thunderbolt 4 ports, ideal for multitasking.</w:t>
      </w:r>
    </w:p>
    <w:p/>
    <w:p>
      <w:r>
        <w:t>Q813) I wonder Can I connect multiple displays to the Mac Studio</w:t>
      </w:r>
    </w:p>
    <w:p>
      <w:r>
        <w:t>A813) Yes, it supports up to five displays via Thunderbolt 4 ports, ideal for multitasking.</w:t>
      </w:r>
    </w:p>
    <w:p/>
    <w:p>
      <w:r>
        <w:t>Q814) Storage options in the Mac Studio?</w:t>
      </w:r>
    </w:p>
    <w:p>
      <w:r>
        <w:t>A814) Offers SSD storage from 512GB to 8TB. Choose based on file size needs and budget.</w:t>
      </w:r>
    </w:p>
    <w:p/>
    <w:p>
      <w:r>
        <w:t>Q815) Can you explain Storage options in the Mac Studio</w:t>
      </w:r>
    </w:p>
    <w:p>
      <w:r>
        <w:t>A815) Offers SSD storage from 512GB to 8TB. Choose based on file size needs and budget.</w:t>
      </w:r>
    </w:p>
    <w:p/>
    <w:p>
      <w:r>
        <w:t>Q816) I wonder Storage options in the Mac Studio</w:t>
      </w:r>
    </w:p>
    <w:p>
      <w:r>
        <w:t>A816) Offers SSD storage from 512GB to 8TB. Choose based on file size needs and budget.</w:t>
      </w:r>
    </w:p>
    <w:p/>
    <w:p>
      <w:r>
        <w:t>Q817) Pre-installed software on the Mac Studio?</w:t>
      </w:r>
    </w:p>
    <w:p>
      <w:r>
        <w:t>A817) Comes with macOS Monterey and basic Apple applications. Additional software might be needed.</w:t>
      </w:r>
    </w:p>
    <w:p/>
    <w:p>
      <w:r>
        <w:t>Q818) Can you explain Pre-installed software on the Mac Studio</w:t>
      </w:r>
    </w:p>
    <w:p>
      <w:r>
        <w:t>A818) Comes with macOS Monterey and basic Apple applications. Additional software might be needed.</w:t>
      </w:r>
    </w:p>
    <w:p/>
    <w:p>
      <w:r>
        <w:t>Q819) I wonder Pre-installed software on the Mac Studio</w:t>
      </w:r>
    </w:p>
    <w:p>
      <w:r>
        <w:t>A819) Comes with macOS Monterey and basic Apple applications. Additional software might be needed.</w:t>
      </w:r>
    </w:p>
    <w:p/>
    <w:p>
      <w:r>
        <w:t>Q820) Ease of use for newcomers to macOS on the Mac Studio?</w:t>
      </w:r>
    </w:p>
    <w:p>
      <w:r>
        <w:t>A820) macOS is user-friendly, but switching from Windows might require a learning period. Star Tech offers guides and resources.</w:t>
      </w:r>
    </w:p>
    <w:p/>
    <w:p>
      <w:r>
        <w:t>Q821) Can you explain Ease of use for newcomers to macOS on the Mac Studio</w:t>
      </w:r>
    </w:p>
    <w:p>
      <w:r>
        <w:t>A821) macOS is user-friendly, but switching from Windows might require a learning period. Star Tech offers guides and resources.</w:t>
      </w:r>
    </w:p>
    <w:p/>
    <w:p>
      <w:r>
        <w:t>Q822) I wonder Ease of use for newcomers to macOS on the Mac Studio</w:t>
      </w:r>
    </w:p>
    <w:p>
      <w:r>
        <w:t>A822) macOS is user-friendly, but switching from Windows might require a learning period. Star Tech offers guides and resources.</w:t>
      </w:r>
    </w:p>
    <w:p/>
    <w:p>
      <w:r>
        <w:t>Q823) Warranty or support for the Mac Studio at Star Tech?</w:t>
      </w:r>
    </w:p>
    <w:p>
      <w:r>
        <w:t>A823) Check for Star Tech's warranty on Apple products, which may differ from Apple's standard warranty.</w:t>
      </w:r>
    </w:p>
    <w:p/>
    <w:p>
      <w:r>
        <w:t>Q824) Can you explain Warranty or support for the Mac Studio at Star Tech</w:t>
      </w:r>
    </w:p>
    <w:p>
      <w:r>
        <w:t>A824) Check for Star Tech's warranty on Apple products, which may differ from Apple's standard warranty.</w:t>
      </w:r>
    </w:p>
    <w:p/>
    <w:p>
      <w:r>
        <w:t>Q825) I wonder Warranty or support for the Mac Studio at Star Tech</w:t>
      </w:r>
    </w:p>
    <w:p>
      <w:r>
        <w:t>A825) Check for Star Tech's warranty on Apple products, which may differ from Apple's standard warranty.</w:t>
      </w:r>
    </w:p>
    <w:p/>
    <w:p>
      <w:r>
        <w:t>Q826) Can I upgrade the RAM or storage in the Mac Studio?</w:t>
      </w:r>
    </w:p>
    <w:p>
      <w:r>
        <w:t>A826) Components are not user-upgradeable. Choose your configuration considering future needs.</w:t>
      </w:r>
    </w:p>
    <w:p/>
    <w:p>
      <w:r>
        <w:t>Q827) Can you explain Can I upgrade the RAM or storage in the Mac Studio</w:t>
      </w:r>
    </w:p>
    <w:p>
      <w:r>
        <w:t>A827) Components are not user-upgradeable. Choose your configuration considering future needs.</w:t>
      </w:r>
    </w:p>
    <w:p/>
    <w:p>
      <w:r>
        <w:t>Q828) I wonder Can I upgrade the RAM or storage in the Mac Studio</w:t>
      </w:r>
    </w:p>
    <w:p>
      <w:r>
        <w:t>A828) Components are not user-upgradeable. Choose your configuration considering future needs.</w:t>
      </w:r>
    </w:p>
    <w:p/>
    <w:p>
      <w:r>
        <w:t>Q829) Financing options for the Mac Studio at Star Tech?</w:t>
      </w:r>
    </w:p>
    <w:p>
      <w:r>
        <w:t>A829) Inquire about financing options or partnerships with third-party lenders on Star Tech's website.</w:t>
      </w:r>
    </w:p>
    <w:p/>
    <w:p>
      <w:r>
        <w:t>Q830) Can you explain Financing options for the Mac Studio at Star Tech</w:t>
      </w:r>
    </w:p>
    <w:p>
      <w:r>
        <w:t>A830) Inquire about financing options or partnerships with third-party lenders on Star Tech's website.</w:t>
      </w:r>
    </w:p>
    <w:p/>
    <w:p>
      <w:r>
        <w:t>Q831) I wonder Financing options for the Mac Studio at Star Tech</w:t>
      </w:r>
    </w:p>
    <w:p>
      <w:r>
        <w:t>A831) Inquire about financing options or partnerships with third-party lenders on Star Tech's website.</w:t>
      </w:r>
    </w:p>
    <w:p/>
    <w:p>
      <w:r>
        <w:t>Q832) Mac Studio's performance for professional photo editing?</w:t>
      </w:r>
    </w:p>
    <w:p>
      <w:r>
        <w:t>A832) Ideal for photo editing, offering high color accuracy and smooth performance with powerful chips.</w:t>
      </w:r>
    </w:p>
    <w:p/>
    <w:p>
      <w:r>
        <w:t>Q833) Can you explain Mac Studio's performance for professional photo editing</w:t>
      </w:r>
    </w:p>
    <w:p>
      <w:r>
        <w:t>A833) Ideal for photo editing, offering high color accuracy and smooth performance with powerful chips.</w:t>
      </w:r>
    </w:p>
    <w:p/>
    <w:p>
      <w:r>
        <w:t>Q834) I wonder Mac Studio's performance for professional photo editing</w:t>
      </w:r>
    </w:p>
    <w:p>
      <w:r>
        <w:t>A834) Ideal for photo editing, offering high color accuracy and smooth performance with powerful chips.</w:t>
      </w:r>
    </w:p>
    <w:p/>
    <w:p>
      <w:r>
        <w:t>Q835) Connecting existing peripherals to the Mac Studio?</w:t>
      </w:r>
    </w:p>
    <w:p>
      <w:r>
        <w:t>A835) Has multiple USB and Thunderbolt 4 ports for various peripherals. Check device compatibility.</w:t>
      </w:r>
    </w:p>
    <w:p/>
    <w:p>
      <w:r>
        <w:t>Q836) Can you explain Connecting existing peripherals to the Mac Studio</w:t>
      </w:r>
    </w:p>
    <w:p>
      <w:r>
        <w:t>A836) Has multiple USB and Thunderbolt 4 ports for various peripherals. Check device compatibility.</w:t>
      </w:r>
    </w:p>
    <w:p/>
    <w:p>
      <w:r>
        <w:t>Q837) I wonder Connecting existing peripherals to the Mac Studio</w:t>
      </w:r>
    </w:p>
    <w:p>
      <w:r>
        <w:t>A837) Has multiple USB and Thunderbolt 4 ports for various peripherals. Check device compatibility.</w:t>
      </w:r>
    </w:p>
    <w:p/>
    <w:p>
      <w:r>
        <w:t>Q838) Audio options in the Mac Studio? Connecting professional equipment?</w:t>
      </w:r>
    </w:p>
    <w:p>
      <w:r>
        <w:t>A838) Features a headphone jack and HDMI port with audio. Connect audio interfaces or monitors through Thunderbolt 4.</w:t>
      </w:r>
    </w:p>
    <w:p/>
    <w:p>
      <w:r>
        <w:t>Q839) Can you explain Audio options in the Mac Studio? Connecting professional equipment</w:t>
      </w:r>
    </w:p>
    <w:p>
      <w:r>
        <w:t>A839) Features a headphone jack and HDMI port with audio. Connect audio interfaces or monitors through Thunderbolt 4.</w:t>
      </w:r>
    </w:p>
    <w:p/>
    <w:p>
      <w:r>
        <w:t>Q840) I wonder Audio options in the Mac Studio? Connecting professional equipment</w:t>
      </w:r>
    </w:p>
    <w:p>
      <w:r>
        <w:t>A840) Features a headphone jack and HDMI port with audio. Connect audio interfaces or monitors through Thunderbolt 4.</w:t>
      </w:r>
    </w:p>
    <w:p/>
    <w:p>
      <w:r>
        <w:t>Q841) Complexity of using Thunderbolt 4 ports on the Mac Studio?</w:t>
      </w:r>
    </w:p>
    <w:p>
      <w:r>
        <w:t>A841) Offers simple plug-and-play functionality. Star Tech provides support and resources for understanding Thunderbolt 4.</w:t>
      </w:r>
    </w:p>
    <w:p/>
    <w:p>
      <w:r>
        <w:t>Q842) Can you explain Complexity of using Thunderbolt 4 ports on the Mac Studio</w:t>
      </w:r>
    </w:p>
    <w:p>
      <w:r>
        <w:t>A842) Offers simple plug-and-play functionality. Star Tech provides support and resources for understanding Thunderbolt 4.</w:t>
      </w:r>
    </w:p>
    <w:p/>
    <w:p>
      <w:r>
        <w:t>Q843) I wonder Complexity of using Thunderbolt 4 ports on the Mac Studio</w:t>
      </w:r>
    </w:p>
    <w:p>
      <w:r>
        <w:t>A843) Offers simple plug-and-play functionality. Star Tech provides support and resources for understanding Thunderbolt 4.</w:t>
      </w:r>
    </w:p>
    <w:p/>
    <w:p>
      <w:r>
        <w:t>Q844) Security features in the Mac Studio?</w:t>
      </w:r>
    </w:p>
    <w:p>
      <w:r>
        <w:t>A844) Utilizes the Apple T2 Security Chip for hardware encryption and Secure Enclave for secure boot and storage.</w:t>
      </w:r>
    </w:p>
    <w:p/>
    <w:p>
      <w:r>
        <w:t>Q845) Can you explain Security features in the Mac Studio</w:t>
      </w:r>
    </w:p>
    <w:p>
      <w:r>
        <w:t>A845) Utilizes the Apple T2 Security Chip for hardware encryption and Secure Enclave for secure boot and storage.</w:t>
      </w:r>
    </w:p>
    <w:p/>
    <w:p>
      <w:r>
        <w:t>Q846) I wonder Security features in the Mac Studio</w:t>
      </w:r>
    </w:p>
    <w:p>
      <w:r>
        <w:t>A846) Utilizes the Apple T2 Security Chip for hardware encryption and Secure Enclave for secure boot and storage.</w:t>
      </w:r>
    </w:p>
    <w:p/>
    <w:p>
      <w:r>
        <w:t>Q847) Alternatives to the Mac Studio if not prioritizing macOS?</w:t>
      </w:r>
    </w:p>
    <w:p>
      <w:r>
        <w:t>A847) Explore high-performance Windows-based desktops from HP, Dell, and Lenovo, considering software compatibility and OS preference.</w:t>
      </w:r>
    </w:p>
    <w:p/>
    <w:p>
      <w:r>
        <w:t>Q848) Can you explain Alternatives to the Mac Studio if not prioritizing macOS</w:t>
      </w:r>
    </w:p>
    <w:p>
      <w:r>
        <w:t>A848) Explore high-performance Windows-based desktops from HP, Dell, and Lenovo, considering software compatibility and OS preference.</w:t>
      </w:r>
    </w:p>
    <w:p/>
    <w:p>
      <w:r>
        <w:t>Q849) I wonder Alternatives to the Mac Studio if not prioritizing macOS</w:t>
      </w:r>
    </w:p>
    <w:p>
      <w:r>
        <w:t>A849) Explore high-performance Windows-based desktops from HP, Dell, and Lenovo, considering software compatibility and OS preference.</w:t>
      </w:r>
    </w:p>
    <w:p/>
    <w:p>
      <w:r>
        <w:t>Q850) Software bundles for creative professionals on the Mac Studio at Star Tech?</w:t>
      </w:r>
    </w:p>
    <w:p>
      <w:r>
        <w:t>A850) Check for software recommendations or suggested bundles with creative software on Star Tech's website.</w:t>
      </w:r>
    </w:p>
    <w:p/>
    <w:p>
      <w:r>
        <w:t>Q851) Can you explain Software bundles for creative professionals on the Mac Studio at Star Tech</w:t>
      </w:r>
    </w:p>
    <w:p>
      <w:r>
        <w:t>A851) Check for software recommendations or suggested bundles with creative software on Star Tech's website.</w:t>
      </w:r>
    </w:p>
    <w:p/>
    <w:p>
      <w:r>
        <w:t>Q852) I wonder Software bundles for creative professionals on the Mac Studio at Star Tech</w:t>
      </w:r>
    </w:p>
    <w:p>
      <w:r>
        <w:t>A852) Check for software recommendations or suggested bundles with creative software on Star Tech's website.</w:t>
      </w:r>
    </w:p>
    <w:p/>
    <w:p>
      <w:r>
        <w:t>Q853) Heat and noise performance of the Mac Studio during intense work?</w:t>
      </w:r>
    </w:p>
    <w:p>
      <w:r>
        <w:t>A853) Operates quietly with efficient cooling, though demanding tasks might activate fans and generate noise.</w:t>
      </w:r>
    </w:p>
    <w:p/>
    <w:p>
      <w:r>
        <w:t>Q854) Can you explain Heat and noise performance of the Mac Studio during intense work</w:t>
      </w:r>
    </w:p>
    <w:p>
      <w:r>
        <w:t>A854) Operates quietly with efficient cooling, though demanding tasks might activate fans and generate noise.</w:t>
      </w:r>
    </w:p>
    <w:p/>
    <w:p>
      <w:r>
        <w:t>Q855) I wonder Heat and noise performance of the Mac Studio during intense work</w:t>
      </w:r>
    </w:p>
    <w:p>
      <w:r>
        <w:t>A855) Operates quietly with efficient cooling, though demanding tasks might activate fans and generate noise.</w:t>
      </w:r>
    </w:p>
    <w:p/>
    <w:p>
      <w:r>
        <w:t>Q856) Using cloud storage services like Google Drive with the Mac Studio?</w:t>
      </w:r>
    </w:p>
    <w:p>
      <w:r>
        <w:t>A856) Cloud storage is compatible with macOS and offers seamless integration with various services.</w:t>
      </w:r>
    </w:p>
    <w:p/>
    <w:p>
      <w:r>
        <w:t>Q857) Can you explain Using cloud storage services like Google Drive with the Mac Studio</w:t>
      </w:r>
    </w:p>
    <w:p>
      <w:r>
        <w:t>A857) Cloud storage is compatible with macOS and offers seamless integration with various services.</w:t>
      </w:r>
    </w:p>
    <w:p/>
    <w:p>
      <w:r>
        <w:t>Q858) I wonder Using cloud storage services like Google Drive with the Mac Studio</w:t>
      </w:r>
    </w:p>
    <w:p>
      <w:r>
        <w:t>A858) Cloud storage is compatible with macOS and offers seamless integration with various services.</w:t>
      </w:r>
    </w:p>
    <w:p/>
    <w:p>
      <w:r>
        <w:t>Q859) Tips for optimizing the Mac Studio for creative workflows?</w:t>
      </w:r>
    </w:p>
    <w:p>
      <w:r>
        <w:t>A859) Allocate sufficient RAM, manage storage, use external displays, and explore macOS performance tools.</w:t>
      </w:r>
    </w:p>
    <w:p/>
    <w:p>
      <w:r>
        <w:t>Q860) Can you explain Tips for optimizing the Mac Studio for creative workflows</w:t>
      </w:r>
    </w:p>
    <w:p>
      <w:r>
        <w:t>A860) Allocate sufficient RAM, manage storage, use external displays, and explore macOS performance tools.</w:t>
      </w:r>
    </w:p>
    <w:p/>
    <w:p>
      <w:r>
        <w:t>Q861) I wonder Tips for optimizing the Mac Studio for creative workflows</w:t>
      </w:r>
    </w:p>
    <w:p>
      <w:r>
        <w:t>A861) Allocate sufficient RAM, manage storage, use external displays, and explore macOS performance tools.</w:t>
      </w:r>
    </w:p>
    <w:p/>
    <w:p>
      <w:r>
        <w:t>Q862) Are screen sizes and colors available for the iMac?</w:t>
      </w:r>
    </w:p>
    <w:p>
      <w:r>
        <w:t>A862) Offers 24-inch and 27-inch displays in colors like blue, pink, silver, and space gray.</w:t>
      </w:r>
    </w:p>
    <w:p/>
    <w:p>
      <w:r>
        <w:t>Q863) Can you explain Are screen sizes and colors available for the iMac</w:t>
      </w:r>
    </w:p>
    <w:p>
      <w:r>
        <w:t>A863) Offers 24-inch and 27-inch displays in colors like blue, pink, silver, and space gray.</w:t>
      </w:r>
    </w:p>
    <w:p/>
    <w:p>
      <w:r>
        <w:t>Q864) I wonder Are screen sizes and colors available for the iMac</w:t>
      </w:r>
    </w:p>
    <w:p>
      <w:r>
        <w:t>A864) Offers 24-inch and 27-inch displays in colors like blue, pink, silver, and space gray.</w:t>
      </w:r>
    </w:p>
    <w:p/>
    <w:p>
      <w:r>
        <w:t>Q865) Is iMac performance for everyday tasks like web browsing?</w:t>
      </w:r>
    </w:p>
    <w:p>
      <w:r>
        <w:t>A865) Smooth performance with the Apple M1 chip. For more demanding tasks, consider M1 Pro or Max chips.</w:t>
      </w:r>
    </w:p>
    <w:p/>
    <w:p>
      <w:r>
        <w:t>Q866) Can you explain Is iMac performance for everyday tasks like web browsing</w:t>
      </w:r>
    </w:p>
    <w:p>
      <w:r>
        <w:t>A866) Smooth performance with the Apple M1 chip. For more demanding tasks, consider M1 Pro or Max chips.</w:t>
      </w:r>
    </w:p>
    <w:p/>
    <w:p>
      <w:r>
        <w:t>Q867) I wonder Is iMac performance for everyday tasks like web browsing</w:t>
      </w:r>
    </w:p>
    <w:p>
      <w:r>
        <w:t>A867) Smooth performance with the Apple M1 chip. For more demanding tasks, consider M1 Pro or Max chips.</w:t>
      </w:r>
    </w:p>
    <w:p/>
    <w:p>
      <w:r>
        <w:t>Q868) Storage space in the iMac for photos, videos, and documents?</w:t>
      </w:r>
    </w:p>
    <w:p>
      <w:r>
        <w:t>A868) Options range from 256GB to 8TB SSDs. Choose based on your needs and budget.</w:t>
      </w:r>
    </w:p>
    <w:p/>
    <w:p>
      <w:r>
        <w:t>Q869) Can you explain Storage space in the iMac for photos, videos, and documents</w:t>
      </w:r>
    </w:p>
    <w:p>
      <w:r>
        <w:t>A869) Options range from 256GB to 8TB SSDs. Choose based on your needs and budget.</w:t>
      </w:r>
    </w:p>
    <w:p/>
    <w:p>
      <w:r>
        <w:t>Q870) I wonder Storage space in the iMac for photos, videos, and documents</w:t>
      </w:r>
    </w:p>
    <w:p>
      <w:r>
        <w:t>A870) Options range from 256GB to 8TB SSDs. Choose based on your needs and budget.</w:t>
      </w:r>
    </w:p>
    <w:p/>
    <w:p>
      <w:r>
        <w:t>Q871) iMac's webcam and microphone quality for video conferencing?</w:t>
      </w:r>
    </w:p>
    <w:p>
      <w:r>
        <w:t>A871) Features a 1080p camera and a three-mic array for clear calls.</w:t>
      </w:r>
    </w:p>
    <w:p/>
    <w:p>
      <w:r>
        <w:t>Q872) Can you explain iMac's webcam and microphone quality for video conferencing</w:t>
      </w:r>
    </w:p>
    <w:p>
      <w:r>
        <w:t>A872) Features a 1080p camera and a three-mic array for clear calls.</w:t>
      </w:r>
    </w:p>
    <w:p/>
    <w:p>
      <w:r>
        <w:t>Q873) I wonder iMac's webcam and microphone quality for video conferencing</w:t>
      </w:r>
    </w:p>
    <w:p>
      <w:r>
        <w:t>A873) Features a 1080p camera and a three-mic array for clear calls.</w:t>
      </w:r>
    </w:p>
    <w:p/>
    <w:p>
      <w:r>
        <w:t>Q874) Can I connect multiple displays to the iMac?</w:t>
      </w:r>
    </w:p>
    <w:p>
      <w:r>
        <w:t>A874) iMac does not support additional displays, unlike the Mac Studio.</w:t>
      </w:r>
    </w:p>
    <w:p/>
    <w:p>
      <w:r>
        <w:t>Q875) Can you explain Can I connect multiple displays to the iMac</w:t>
      </w:r>
    </w:p>
    <w:p>
      <w:r>
        <w:t>A875) iMac does not support additional displays, unlike the Mac Studio.</w:t>
      </w:r>
    </w:p>
    <w:p/>
    <w:p>
      <w:r>
        <w:t>Q876) I wonder Can I connect multiple displays to the iMac</w:t>
      </w:r>
    </w:p>
    <w:p>
      <w:r>
        <w:t>A876) iMac does not support additional displays, unlike the Mac Studio.</w:t>
      </w:r>
    </w:p>
    <w:p/>
    <w:p>
      <w:r>
        <w:t>Q877) Pre-installed software on the iMac for work?</w:t>
      </w:r>
    </w:p>
    <w:p>
      <w:r>
        <w:t>A877) Comes with macOS Monterey and basic apps. Purchase Microsoft Office or other productivity software separately.</w:t>
      </w:r>
    </w:p>
    <w:p/>
    <w:p>
      <w:r>
        <w:t>Q878) Can you explain Pre-installed software on the iMac for work</w:t>
      </w:r>
    </w:p>
    <w:p>
      <w:r>
        <w:t>A878) Comes with macOS Monterey and basic apps. Purchase Microsoft Office or other productivity software separately.</w:t>
      </w:r>
    </w:p>
    <w:p/>
    <w:p>
      <w:r>
        <w:t>Q879) I wonder Pre-installed software on the iMac for work</w:t>
      </w:r>
    </w:p>
    <w:p>
      <w:r>
        <w:t>A879) Comes with macOS Monterey and basic apps. Purchase Microsoft Office or other productivity software separately.</w:t>
      </w:r>
    </w:p>
    <w:p/>
    <w:p>
      <w:r>
        <w:t>Q880) Upgradability and repairability of the iMac?</w:t>
      </w:r>
    </w:p>
    <w:p>
      <w:r>
        <w:t>A880) Limited user upgradability. Use authorized service providers for repairs or complex upgrades.</w:t>
      </w:r>
    </w:p>
    <w:p/>
    <w:p>
      <w:r>
        <w:t>Q881) Can you explain Upgradability and repairability of the iMac</w:t>
      </w:r>
    </w:p>
    <w:p>
      <w:r>
        <w:t>A881) Limited user upgradability. Use authorized service providers for repairs or complex upgrades.</w:t>
      </w:r>
    </w:p>
    <w:p/>
    <w:p>
      <w:r>
        <w:t>Q882) I wonder Upgradability and repairability of the iMac</w:t>
      </w:r>
    </w:p>
    <w:p>
      <w:r>
        <w:t>A882) Limited user upgradability. Use authorized service providers for repairs or complex upgrades.</w:t>
      </w:r>
    </w:p>
    <w:p/>
    <w:p>
      <w:r>
        <w:t>Q883) Warranties or support for the iMac at Star Tech?</w:t>
      </w:r>
    </w:p>
    <w:p>
      <w:r>
        <w:t>A883) Check for Star Tech's warranty on Apple products, which may differ from Apple's standard warranty.</w:t>
      </w:r>
    </w:p>
    <w:p/>
    <w:p>
      <w:r>
        <w:t>Q884) Can you explain Warranties or support for the iMac at Star Tech</w:t>
      </w:r>
    </w:p>
    <w:p>
      <w:r>
        <w:t>A884) Check for Star Tech's warranty on Apple products, which may differ from Apple's standard warranty.</w:t>
      </w:r>
    </w:p>
    <w:p/>
    <w:p>
      <w:r>
        <w:t>Q885) I wonder Warranties or support for the iMac at Star Tech</w:t>
      </w:r>
    </w:p>
    <w:p>
      <w:r>
        <w:t>A885) Check for Star Tech's warranty on Apple products, which may differ from Apple's standard warranty.</w:t>
      </w:r>
    </w:p>
    <w:p/>
    <w:p>
      <w:r>
        <w:t>Q886) Anti-glare coating options on the iMac?</w:t>
      </w:r>
    </w:p>
    <w:p>
      <w:r>
        <w:t>A886) Check with Star Tech for specific model details about anti-glare coatings.</w:t>
      </w:r>
    </w:p>
    <w:p/>
    <w:p>
      <w:r>
        <w:t>Q887) Can you explain Anti-glare coating options on the iMac</w:t>
      </w:r>
    </w:p>
    <w:p>
      <w:r>
        <w:t>A887) Check with Star Tech for specific model details about anti-glare coatings.</w:t>
      </w:r>
    </w:p>
    <w:p/>
    <w:p>
      <w:r>
        <w:t>Q888) I wonder Anti-glare coating options on the iMac</w:t>
      </w:r>
    </w:p>
    <w:p>
      <w:r>
        <w:t>A888) Check with Star Tech for specific model details about anti-glare coatings.</w:t>
      </w:r>
    </w:p>
    <w:p/>
    <w:p>
      <w:r>
        <w:t>Q889) Alternatives to the iMac if preferring a different OS or price range?</w:t>
      </w:r>
    </w:p>
    <w:p>
      <w:r>
        <w:t>A889) Explore Windows-based all-in-ones from HP, Dell, or Lenovo, considering budget and features.</w:t>
      </w:r>
    </w:p>
    <w:p/>
    <w:p>
      <w:r>
        <w:t>Q890) Can you explain Alternatives to the iMac if preferring a different OS or price range</w:t>
      </w:r>
    </w:p>
    <w:p>
      <w:r>
        <w:t>A890) Explore Windows-based all-in-ones from HP, Dell, or Lenovo, considering budget and features.</w:t>
      </w:r>
    </w:p>
    <w:p/>
    <w:p>
      <w:r>
        <w:t>Q891) I wonder Alternatives to the iMac if preferring a different OS or price range</w:t>
      </w:r>
    </w:p>
    <w:p>
      <w:r>
        <w:t>A891) Explore Windows-based all-in-ones from HP, Dell, or Lenovo, considering budget and features.</w:t>
      </w:r>
    </w:p>
    <w:p/>
    <w:p>
      <w:r>
        <w:t>Q892) Customizing the iMac beyond pre-configured options?</w:t>
      </w:r>
    </w:p>
    <w:p>
      <w:r>
        <w:t>A892) Limited customization is possible, mostly in RAM configurations.</w:t>
      </w:r>
    </w:p>
    <w:p/>
    <w:p>
      <w:r>
        <w:t>Q893) Can you explain Customizing the iMac beyond pre-configured options</w:t>
      </w:r>
    </w:p>
    <w:p>
      <w:r>
        <w:t>A893) Limited customization is possible, mostly in RAM configurations.</w:t>
      </w:r>
    </w:p>
    <w:p/>
    <w:p>
      <w:r>
        <w:t>Q894) I wonder Customizing the iMac beyond pre-configured options</w:t>
      </w:r>
    </w:p>
    <w:p>
      <w:r>
        <w:t>A894) Limited customization is possible, mostly in RAM configurations.</w:t>
      </w:r>
    </w:p>
    <w:p/>
    <w:p>
      <w:r>
        <w:t>Q895) Sound quality of the iMac's built-in speakers?</w:t>
      </w:r>
    </w:p>
    <w:p>
      <w:r>
        <w:t>A895) Features a six-speaker system, suitable for casual use. For high-quality audio, consider external speakers.</w:t>
      </w:r>
    </w:p>
    <w:p/>
    <w:p>
      <w:r>
        <w:t>Q896) Can you explain Sound quality of the iMac's built-in speakers</w:t>
      </w:r>
    </w:p>
    <w:p>
      <w:r>
        <w:t>A896) Features a six-speaker system, suitable for casual use. For high-quality audio, consider external speakers.</w:t>
      </w:r>
    </w:p>
    <w:p/>
    <w:p>
      <w:r>
        <w:t>Q897) I wonder Sound quality of the iMac's built-in speakers</w:t>
      </w:r>
    </w:p>
    <w:p>
      <w:r>
        <w:t>A897) Features a six-speaker system, suitable for casual use. For high-quality audio, consider external speakers.</w:t>
      </w:r>
    </w:p>
    <w:p/>
    <w:p>
      <w:r>
        <w:t>Q898) Adjustability of the iMac stand or alternative stands?</w:t>
      </w:r>
    </w:p>
    <w:p>
      <w:r>
        <w:t>A898) Stand offers tilt adjustment, not height. Use third-party VESA-compatible stands for flexibility.</w:t>
      </w:r>
    </w:p>
    <w:p/>
    <w:p>
      <w:r>
        <w:t>Q899) Can you explain Adjustability of the iMac stand or alternative stands</w:t>
      </w:r>
    </w:p>
    <w:p>
      <w:r>
        <w:t>A899) Stand offers tilt adjustment, not height. Use third-party VESA-compatible stands for flexibility.</w:t>
      </w:r>
    </w:p>
    <w:p/>
    <w:p>
      <w:r>
        <w:t>Q900) I wonder Adjustability of the iMac stand or alternative stands</w:t>
      </w:r>
    </w:p>
    <w:p>
      <w:r>
        <w:t>A900) Stand offers tilt adjustment, not height. Use third-party VESA-compatible stands for flexibility.</w:t>
      </w:r>
    </w:p>
    <w:p/>
    <w:p>
      <w:r>
        <w:t>Q901) Are ports available on the iMac for peripherals?</w:t>
      </w:r>
    </w:p>
    <w:p>
      <w:r>
        <w:t>A901) Includes Thunderbolt 4, USB-A ports, and an SDXC card slot. Check compatibility with your peripherals.</w:t>
      </w:r>
    </w:p>
    <w:p/>
    <w:p>
      <w:r>
        <w:t>Q902) Can you explain Are ports available on the iMac for peripherals</w:t>
      </w:r>
    </w:p>
    <w:p>
      <w:r>
        <w:t>A902) Includes Thunderbolt 4, USB-A ports, and an SDXC card slot. Check compatibility with your peripherals.</w:t>
      </w:r>
    </w:p>
    <w:p/>
    <w:p>
      <w:r>
        <w:t>Q903) I wonder Are ports available on the iMac for peripherals</w:t>
      </w:r>
    </w:p>
    <w:p>
      <w:r>
        <w:t>A903) Includes Thunderbolt 4, USB-A ports, and an SDXC card slot. Check compatibility with your peripherals.</w:t>
      </w:r>
    </w:p>
    <w:p/>
    <w:p>
      <w:r>
        <w:t>Q904) Energy efficiency and eco-friendliness of the iMac?</w:t>
      </w:r>
    </w:p>
    <w:p>
      <w:r>
        <w:t>A904) Features low power consumption M1 chips and is made with recycled materials.</w:t>
      </w:r>
    </w:p>
    <w:p/>
    <w:p>
      <w:r>
        <w:t>Q905) Can you explain Energy efficiency and eco-friendliness of the iMac</w:t>
      </w:r>
    </w:p>
    <w:p>
      <w:r>
        <w:t>A905) Features low power consumption M1 chips and is made with recycled materials.</w:t>
      </w:r>
    </w:p>
    <w:p/>
    <w:p>
      <w:r>
        <w:t>Q906) I wonder Energy efficiency and eco-friendliness of the iMac</w:t>
      </w:r>
    </w:p>
    <w:p>
      <w:r>
        <w:t>A906) Features low power consumption M1 chips and is made with recycled materials.</w:t>
      </w:r>
    </w:p>
    <w:p/>
    <w:p>
      <w:r>
        <w:t>Q907) Recycling options for old desktops when buying an iMac?</w:t>
      </w:r>
    </w:p>
    <w:p>
      <w:r>
        <w:t>A907) Inquire about Star Tech's recycling policies or explore regional e-waste recycling programs.</w:t>
      </w:r>
    </w:p>
    <w:p/>
    <w:p>
      <w:r>
        <w:t>Q908) Can you explain Recycling options for old desktops when buying an iMac</w:t>
      </w:r>
    </w:p>
    <w:p>
      <w:r>
        <w:t>A908) Inquire about Star Tech's recycling policies or explore regional e-waste recycling programs.</w:t>
      </w:r>
    </w:p>
    <w:p/>
    <w:p>
      <w:r>
        <w:t>Q909) I wonder Recycling options for old desktops when buying an iMac</w:t>
      </w:r>
    </w:p>
    <w:p>
      <w:r>
        <w:t>A909) Inquire about Star Tech's recycling policies or explore regional e-waste recycling programs.</w:t>
      </w:r>
    </w:p>
    <w:p/>
    <w:p>
      <w:r>
        <w:t>Q910) Troubleshooting tips for iMac issues like slow performance?</w:t>
      </w:r>
    </w:p>
    <w:p>
      <w:r>
        <w:t>A910) Basic steps include restarting, updating, running scans, and verifying internet connectivity. Use manuals or online guides for model-specific issues.</w:t>
      </w:r>
    </w:p>
    <w:p/>
    <w:p>
      <w:r>
        <w:t>Q911) Can you explain Troubleshooting tips for iMac issues like slow performance</w:t>
      </w:r>
    </w:p>
    <w:p>
      <w:r>
        <w:t>A911) Basic steps include restarting, updating, running scans, and verifying internet connectivity. Use manuals or online guides for model-specific issues.</w:t>
      </w:r>
    </w:p>
    <w:p/>
    <w:p>
      <w:r>
        <w:t>Q912) I wonder Troubleshooting tips for iMac issues like slow performance</w:t>
      </w:r>
    </w:p>
    <w:p>
      <w:r>
        <w:t>A912) Basic steps include restarting, updating, running scans, and verifying internet connectivity. Use manuals or online guides for model-specific issues.</w:t>
      </w:r>
    </w:p>
    <w:p/>
    <w:p>
      <w:r>
        <w:t>Q913) Future innovations in iMacs or all-in-one desktops?</w:t>
      </w:r>
    </w:p>
    <w:p>
      <w:r>
        <w:t>A913) Expect advancements in display technology, chip performance, AI integration, and smarter features.</w:t>
      </w:r>
    </w:p>
    <w:p/>
    <w:p>
      <w:r>
        <w:t>Q914) Can you explain Future innovations in iMacs or all-in-one desktops</w:t>
      </w:r>
    </w:p>
    <w:p>
      <w:r>
        <w:t>A914) Expect advancements in display technology, chip performance, AI integration, and smarter features.</w:t>
      </w:r>
    </w:p>
    <w:p/>
    <w:p>
      <w:r>
        <w:t>Q915) I wonder Future innovations in iMacs or all-in-one desktops</w:t>
      </w:r>
    </w:p>
    <w:p>
      <w:r>
        <w:t>A915) Expect advancements in display technology, chip performance, AI integration, and smarter features.</w:t>
      </w:r>
    </w:p>
    <w:p/>
    <w:p>
      <w:r>
        <w:t>Q916) Could you specify exactly what factors to consider when choosing a gaming PC at Star Tech?</w:t>
      </w:r>
    </w:p>
    <w:p>
      <w:r>
        <w:t>A916) Budget, game types, recommended specs, processor, graphics card, and RAM are key considerations.</w:t>
      </w:r>
    </w:p>
    <w:p/>
    <w:p>
      <w:r>
        <w:t>Q917) Can you detail specifically what factors to consider when choosing a gaming PC at Star Tech?</w:t>
      </w:r>
    </w:p>
    <w:p>
      <w:r>
        <w:t>A917) Budget, game types, recommended specs, processor, graphics card, and RAM are key considerations.</w:t>
      </w:r>
    </w:p>
    <w:p/>
    <w:p>
      <w:r>
        <w:t>Q918) What are the various factors to consider when choosing a gaming PC at Star Tech?</w:t>
      </w:r>
    </w:p>
    <w:p>
      <w:r>
        <w:t>A918) Budget, game types, recommended specs, processor, graphics card, and RAM are key considerations.</w:t>
      </w:r>
    </w:p>
    <w:p/>
    <w:p>
      <w:r>
        <w:t>Q919) I'm curious to find out what factors to consider when choosing a gaming PC at Star Tech?</w:t>
      </w:r>
    </w:p>
    <w:p>
      <w:r>
        <w:t>A919) Budget, game types, recommended specs, processor, graphics card, and RAM are key considerations.</w:t>
      </w:r>
    </w:p>
    <w:p/>
    <w:p>
      <w:r>
        <w:t>Q920) Could you elaborate on what factors to consider when choosing a gaming PC at Star Tech?</w:t>
      </w:r>
    </w:p>
    <w:p>
      <w:r>
        <w:t>A920) Budget, game types, recommended specs, processor, graphics card, and RAM are key considerations.</w:t>
      </w:r>
    </w:p>
    <w:p/>
    <w:p>
      <w:r>
        <w:t>Q921) What factors to consider when choosing a gaming PC at Star Tech?</w:t>
      </w:r>
    </w:p>
    <w:p>
      <w:r>
        <w:t>A921) Budget, game types, recommended specs, processor, graphics card, and RAM are key considerations.</w:t>
      </w:r>
    </w:p>
    <w:p/>
    <w:p>
      <w:r>
        <w:t>Q922) What precisely factors to consider when choosing a gaming PC at Star Tech?</w:t>
      </w:r>
    </w:p>
    <w:p>
      <w:r>
        <w:t>A922) Budget, game types, recommended specs, processor, graphics card, and RAM are key considerations.</w:t>
      </w:r>
    </w:p>
    <w:p/>
    <w:p>
      <w:r>
        <w:t>Q923) Can you list all what factors to consider when choosing a gaming PC at Star Tech?</w:t>
      </w:r>
    </w:p>
    <w:p>
      <w:r>
        <w:t>A923) Budget, game types, recommended specs, processor, graphics card, and RAM are key considerations.</w:t>
      </w:r>
    </w:p>
    <w:p/>
    <w:p>
      <w:r>
        <w:t>Q924) What exactly does factors to consider when choosing a gaming PC at Star Tech?</w:t>
      </w:r>
    </w:p>
    <w:p>
      <w:r>
        <w:t>A924) Budget, game types, recommended specs, processor, graphics card, and RAM are key considerations.</w:t>
      </w:r>
    </w:p>
    <w:p/>
    <w:p>
      <w:r>
        <w:t>Q925) I'd like to understand what factors to consider when choosing a gaming PC at Star Tech?</w:t>
      </w:r>
    </w:p>
    <w:p>
      <w:r>
        <w:t>A925) Budget, game types, recommended specs, processor, graphics card, and RAM are key considerations.</w:t>
      </w:r>
    </w:p>
    <w:p/>
    <w:p>
      <w:r>
        <w:t>Q926) How factors to consider when choosing a gaming PC at Star Tech?</w:t>
      </w:r>
    </w:p>
    <w:p>
      <w:r>
        <w:t>A926) Budget, game types, recommended specs, processor, graphics card, and RAM are key considerations.</w:t>
      </w:r>
    </w:p>
    <w:p/>
    <w:p>
      <w:r>
        <w:t>Q927) When factors to consider when choosing a gaming PC at Star Tech?</w:t>
      </w:r>
    </w:p>
    <w:p>
      <w:r>
        <w:t>A927) Budget, game types, recommended specs, processor, graphics card, and RAM are key considerations.</w:t>
      </w:r>
    </w:p>
    <w:p/>
    <w:p>
      <w:r>
        <w:t>Q928) Where factors to consider when choosing a gaming PC at Star Tech?</w:t>
      </w:r>
    </w:p>
    <w:p>
      <w:r>
        <w:t>A928) Budget, game types, recommended specs, processor, graphics card, and RAM are key considerations.</w:t>
      </w:r>
    </w:p>
    <w:p/>
    <w:p>
      <w:r>
        <w:t>Q929) Which factors to consider when choosing a gaming PC at Star Tech?</w:t>
      </w:r>
    </w:p>
    <w:p>
      <w:r>
        <w:t>A929) Budget, game types, recommended specs, processor, graphics card, and RAM are key considerations.</w:t>
      </w:r>
    </w:p>
    <w:p/>
    <w:p>
      <w:r>
        <w:t>Q930) Who factors to consider when choosing a gaming PC at Star Tech?</w:t>
      </w:r>
    </w:p>
    <w:p>
      <w:r>
        <w:t>A930) Budget, game types, recommended specs, processor, graphics card, and RAM are key considerations.</w:t>
      </w:r>
    </w:p>
    <w:p/>
    <w:p>
      <w:r>
        <w:t>Q931) Pre-installed games or gaming software on gaming PCs?</w:t>
      </w:r>
    </w:p>
    <w:p>
      <w:r>
        <w:t>A931) Some might include trial versions of games. Most require installing your preferred games.</w:t>
      </w:r>
    </w:p>
    <w:p/>
    <w:p>
      <w:r>
        <w:t>Q932) Can you explain Pre-installed games or gaming software on gaming PCs</w:t>
      </w:r>
    </w:p>
    <w:p>
      <w:r>
        <w:t>A932) Some might include trial versions of games. Most require installing your preferred games.</w:t>
      </w:r>
    </w:p>
    <w:p/>
    <w:p>
      <w:r>
        <w:t>Q933) I wonder Pre-installed games or gaming software on gaming PCs</w:t>
      </w:r>
    </w:p>
    <w:p>
      <w:r>
        <w:t>A933) Some might include trial versions of games. Most require installing your preferred games.</w:t>
      </w:r>
    </w:p>
    <w:p/>
    <w:p>
      <w:r>
        <w:t>Q934) Help choosing a graphics card for gaming?</w:t>
      </w:r>
    </w:p>
    <w:p>
      <w:r>
        <w:t>A934) Provide details about your favorite games or genres for recommendations based on performance and budget.</w:t>
      </w:r>
    </w:p>
    <w:p/>
    <w:p>
      <w:r>
        <w:t>Q935) Can you explain Help choosing a graphics card for gaming</w:t>
      </w:r>
    </w:p>
    <w:p>
      <w:r>
        <w:t>A935) Provide details about your favorite games or genres for recommendations based on performance and budget.</w:t>
      </w:r>
    </w:p>
    <w:p/>
    <w:p>
      <w:r>
        <w:t>Q936) I wonder Help choosing a graphics card for gaming</w:t>
      </w:r>
    </w:p>
    <w:p>
      <w:r>
        <w:t>A936) Provide details about your favorite games or genres for recommendations based on performance and budget.</w:t>
      </w:r>
    </w:p>
    <w:p/>
    <w:p>
      <w:r>
        <w:t>Q937) Is storage space needed for gaming?</w:t>
      </w:r>
    </w:p>
    <w:p>
      <w:r>
        <w:t>A937) Consider game sizes and your library. Start with 512GB SSD and consider 1TB or more for extensive libraries.</w:t>
      </w:r>
    </w:p>
    <w:p/>
    <w:p>
      <w:r>
        <w:t>Q938) Can you explain Is storage space needed for gaming</w:t>
      </w:r>
    </w:p>
    <w:p>
      <w:r>
        <w:t>A938) Consider game sizes and your library. Start with 512GB SSD and consider 1TB or more for extensive libraries.</w:t>
      </w:r>
    </w:p>
    <w:p/>
    <w:p>
      <w:r>
        <w:t>Q939) I wonder Is storage space needed for gaming</w:t>
      </w:r>
    </w:p>
    <w:p>
      <w:r>
        <w:t>A939) Consider game sizes and your library. Start with 512GB SSD and consider 1TB or more for extensive libraries.</w:t>
      </w:r>
    </w:p>
    <w:p/>
    <w:p>
      <w:r>
        <w:t>Q940) Do gaming PCs come with keyboards, mice, and monitors?</w:t>
      </w:r>
    </w:p>
    <w:p>
      <w:r>
        <w:t>A940) Typically sold without these peripherals. Choose based on your preferences.</w:t>
      </w:r>
    </w:p>
    <w:p/>
    <w:p>
      <w:r>
        <w:t>Q941) Can you explain Do gaming PCs come with keyboards, mice, and monitors</w:t>
      </w:r>
    </w:p>
    <w:p>
      <w:r>
        <w:t>A941) Typically sold without these peripherals. Choose based on your preferences.</w:t>
      </w:r>
    </w:p>
    <w:p/>
    <w:p>
      <w:r>
        <w:t>Q942) I wonder Do gaming PCs come with keyboards, mice, and monitors</w:t>
      </w:r>
    </w:p>
    <w:p>
      <w:r>
        <w:t>A942) Typically sold without these peripherals. Choose based on your preferences.</w:t>
      </w:r>
    </w:p>
    <w:p/>
    <w:p>
      <w:r>
        <w:t>Q943) Stylish and customizable gaming PCs at Star Tech?</w:t>
      </w:r>
    </w:p>
    <w:p>
      <w:r>
        <w:t>A943) Look for models with RGB lighting and customizable aesthetics in product descriptions.</w:t>
      </w:r>
    </w:p>
    <w:p/>
    <w:p>
      <w:r>
        <w:t>Q944) Can you explain Stylish and customizable gaming PCs at Star Tech</w:t>
      </w:r>
    </w:p>
    <w:p>
      <w:r>
        <w:t>A944) Look for models with RGB lighting and customizable aesthetics in product descriptions.</w:t>
      </w:r>
    </w:p>
    <w:p/>
    <w:p>
      <w:r>
        <w:t>Q945) I wonder Stylish and customizable gaming PCs at Star Tech</w:t>
      </w:r>
    </w:p>
    <w:p>
      <w:r>
        <w:t>A945) Look for models with RGB lighting and customizable aesthetics in product descriptions.</w:t>
      </w:r>
    </w:p>
    <w:p/>
    <w:p>
      <w:r>
        <w:t>Q946) Upgrading components in a pre-built gaming PC?</w:t>
      </w:r>
    </w:p>
    <w:p>
      <w:r>
        <w:t>A946) Upgradability varies by model. Check product specs for RAM, storage, and other component upgrades.</w:t>
      </w:r>
    </w:p>
    <w:p/>
    <w:p>
      <w:r>
        <w:t>Q947) Can you explain Upgrading components in a pre-built gaming PC</w:t>
      </w:r>
    </w:p>
    <w:p>
      <w:r>
        <w:t>A947) Upgradability varies by model. Check product specs for RAM, storage, and other component upgrades.</w:t>
      </w:r>
    </w:p>
    <w:p/>
    <w:p>
      <w:r>
        <w:t>Q948) I wonder Upgrading components in a pre-built gaming PC</w:t>
      </w:r>
    </w:p>
    <w:p>
      <w:r>
        <w:t>A948) Upgradability varies by model. Check product specs for RAM, storage, and other component upgrades.</w:t>
      </w:r>
    </w:p>
    <w:p/>
    <w:p>
      <w:r>
        <w:t>Q949) Warranty for gaming PCs at Star Tech?</w:t>
      </w:r>
    </w:p>
    <w:p>
      <w:r>
        <w:t>A949) Varies by manufacturer. Check product pages for specific warranty details.</w:t>
      </w:r>
    </w:p>
    <w:p/>
    <w:p>
      <w:r>
        <w:t>Q950) Can you explain Warranty for gaming PCs at Star Tech</w:t>
      </w:r>
    </w:p>
    <w:p>
      <w:r>
        <w:t>A950) Varies by manufacturer. Check product pages for specific warranty details.</w:t>
      </w:r>
    </w:p>
    <w:p/>
    <w:p>
      <w:r>
        <w:t>Q951) I wonder Warranty for gaming PCs at Star Tech</w:t>
      </w:r>
    </w:p>
    <w:p>
      <w:r>
        <w:t>A951) Varies by manufacturer. Check product pages for specific warranty details.</w:t>
      </w:r>
    </w:p>
    <w:p/>
    <w:p>
      <w:r>
        <w:t>Q952) Quiet cooling solutions in powerful gaming PCs?</w:t>
      </w:r>
    </w:p>
    <w:p>
      <w:r>
        <w:t>A952) Look for liquid cooling or advanced airflow systems in product descriptions.</w:t>
      </w:r>
    </w:p>
    <w:p/>
    <w:p>
      <w:r>
        <w:t>Q953) Can you explain Quiet cooling solutions in powerful gaming PCs</w:t>
      </w:r>
    </w:p>
    <w:p>
      <w:r>
        <w:t>A953) Look for liquid cooling or advanced airflow systems in product descriptions.</w:t>
      </w:r>
    </w:p>
    <w:p/>
    <w:p>
      <w:r>
        <w:t>Q954) I wonder Quiet cooling solutions in powerful gaming PCs</w:t>
      </w:r>
    </w:p>
    <w:p>
      <w:r>
        <w:t>A954) Look for liquid cooling or advanced airflow systems in product descriptions.</w:t>
      </w:r>
    </w:p>
    <w:p/>
    <w:p>
      <w:r>
        <w:t>Q955) Financing a gaming PC purchase at Star Tech?</w:t>
      </w:r>
    </w:p>
    <w:p>
      <w:r>
        <w:t>A955) Inquire about financing options or third-party lending partnerships on their website.</w:t>
      </w:r>
    </w:p>
    <w:p/>
    <w:p>
      <w:r>
        <w:t>Q956) Can you explain Financing a gaming PC purchase at Star Tech</w:t>
      </w:r>
    </w:p>
    <w:p>
      <w:r>
        <w:t>A956) Inquire about financing options or third-party lending partnerships on their website.</w:t>
      </w:r>
    </w:p>
    <w:p/>
    <w:p>
      <w:r>
        <w:t>Q957) I wonder Financing a gaming PC purchase at Star Tech</w:t>
      </w:r>
    </w:p>
    <w:p>
      <w:r>
        <w:t>A957) Inquire about financing options or third-party lending partnerships on their website.</w:t>
      </w:r>
    </w:p>
    <w:p/>
    <w:p>
      <w:r>
        <w:t>Q958) Is a high-end gaming PC overkill for older games?</w:t>
      </w:r>
    </w:p>
    <w:p>
      <w:r>
        <w:t>A958) Consider future-proofing and multitasking needs. A mid-range PC might be sufficient but think long-term.</w:t>
      </w:r>
    </w:p>
    <w:p/>
    <w:p>
      <w:r>
        <w:t>Q959) Can you explain Is a high-end gaming PC overkill for older games</w:t>
      </w:r>
    </w:p>
    <w:p>
      <w:r>
        <w:t>A959) Consider future-proofing and multitasking needs. A mid-range PC might be sufficient but think long-term.</w:t>
      </w:r>
    </w:p>
    <w:p/>
    <w:p>
      <w:r>
        <w:t>Q960) I wonder Is a high-end gaming PC overkill for older games</w:t>
      </w:r>
    </w:p>
    <w:p>
      <w:r>
        <w:t>A960) Consider future-proofing and multitasking needs. A mid-range PC might be sufficient but think long-term.</w:t>
      </w:r>
    </w:p>
    <w:p/>
    <w:p>
      <w:r>
        <w:t>Q961) VR-ready gaming PCs at Star Tech?</w:t>
      </w:r>
    </w:p>
    <w:p>
      <w:r>
        <w:t>A961) Look for VR-ready specifications or tags indicating compatibility with VR requirements.</w:t>
      </w:r>
    </w:p>
    <w:p/>
    <w:p>
      <w:r>
        <w:t>Q962) Can you explain VR-ready gaming PCs at Star Tech</w:t>
      </w:r>
    </w:p>
    <w:p>
      <w:r>
        <w:t>A962) Look for VR-ready specifications or tags indicating compatibility with VR requirements.</w:t>
      </w:r>
    </w:p>
    <w:p/>
    <w:p>
      <w:r>
        <w:t>Q963) I wonder VR-ready gaming PCs at Star Tech</w:t>
      </w:r>
    </w:p>
    <w:p>
      <w:r>
        <w:t>A963) Look for VR-ready specifications or tags indicating compatibility with VR requirements.</w:t>
      </w:r>
    </w:p>
    <w:p/>
    <w:p>
      <w:r>
        <w:t>Q964) Importance of internet connection speed in online gaming?</w:t>
      </w:r>
    </w:p>
    <w:p>
      <w:r>
        <w:t>A964) A powerful PC needs a stable and fast internet connection for optimal online gaming performance.</w:t>
      </w:r>
    </w:p>
    <w:p/>
    <w:p>
      <w:r>
        <w:t>Q965) Can you explain Importance of internet connection speed in online gaming</w:t>
      </w:r>
    </w:p>
    <w:p>
      <w:r>
        <w:t>A965) A powerful PC needs a stable and fast internet connection for optimal online gaming performance.</w:t>
      </w:r>
    </w:p>
    <w:p/>
    <w:p>
      <w:r>
        <w:t>Q966) I wonder Importance of internet connection speed in online gaming</w:t>
      </w:r>
    </w:p>
    <w:p>
      <w:r>
        <w:t>A966) A powerful PC needs a stable and fast internet connection for optimal online gaming performance.</w:t>
      </w:r>
    </w:p>
    <w:p/>
    <w:p>
      <w:r>
        <w:t>Q967) Connecting multiple monitors to a gaming PC?</w:t>
      </w:r>
    </w:p>
    <w:p>
      <w:r>
        <w:t>A967) Check the graphics card's output ports for multi-monitor support.</w:t>
      </w:r>
    </w:p>
    <w:p/>
    <w:p>
      <w:r>
        <w:t>Q968) Can you explain Connecting multiple monitors to a gaming PC</w:t>
      </w:r>
    </w:p>
    <w:p>
      <w:r>
        <w:t>A968) Check the graphics card's output ports for multi-monitor support.</w:t>
      </w:r>
    </w:p>
    <w:p/>
    <w:p>
      <w:r>
        <w:t>Q969) I wonder Connecting multiple monitors to a gaming PC</w:t>
      </w:r>
    </w:p>
    <w:p>
      <w:r>
        <w:t>A969) Check the graphics card's output ports for multi-monitor support.</w:t>
      </w:r>
    </w:p>
    <w:p/>
    <w:p>
      <w:r>
        <w:t>Q970) Popular gaming PC brands at Star Tech?</w:t>
      </w:r>
    </w:p>
    <w:p>
      <w:r>
        <w:t>A970) Consider ASUS, MSI, Acer Predator, HP Omen, and Lenovo Legion, each with unique features.</w:t>
      </w:r>
    </w:p>
    <w:p/>
    <w:p>
      <w:r>
        <w:t>Q971) Can you explain Popular gaming PC brands at Star Tech</w:t>
      </w:r>
    </w:p>
    <w:p>
      <w:r>
        <w:t>A971) Consider ASUS, MSI, Acer Predator, HP Omen, and Lenovo Legion, each with unique features.</w:t>
      </w:r>
    </w:p>
    <w:p/>
    <w:p>
      <w:r>
        <w:t>Q972) I wonder Popular gaming PC brands at Star Tech</w:t>
      </w:r>
    </w:p>
    <w:p>
      <w:r>
        <w:t>A972) Consider ASUS, MSI, Acer Predator, HP Omen, and Lenovo Legion, each with unique features.</w:t>
      </w:r>
    </w:p>
    <w:p/>
    <w:p>
      <w:r>
        <w:t>Q973) Special software or configurations for gaming PCs?</w:t>
      </w:r>
    </w:p>
    <w:p>
      <w:r>
        <w:t>A973) Most come with Windows 11 and require drivers. Download game launchers or specific software as needed.</w:t>
      </w:r>
    </w:p>
    <w:p/>
    <w:p>
      <w:r>
        <w:t>Q974) Can you explain Special software or configurations for gaming PCs</w:t>
      </w:r>
    </w:p>
    <w:p>
      <w:r>
        <w:t>A974) Most come with Windows 11 and require drivers. Download game launchers or specific software as needed.</w:t>
      </w:r>
    </w:p>
    <w:p/>
    <w:p>
      <w:r>
        <w:t>Q975) I wonder Special software or configurations for gaming PCs</w:t>
      </w:r>
    </w:p>
    <w:p>
      <w:r>
        <w:t>A975) Most come with Windows 11 and require drivers. Download game launchers or specific software as needed.</w:t>
      </w:r>
    </w:p>
    <w:p/>
    <w:p>
      <w:r>
        <w:t>Q976) Compatibility of gaming PCs with controllers?</w:t>
      </w:r>
    </w:p>
    <w:p>
      <w:r>
        <w:t>A976) Most modern gaming controllers work with Windows. Check Bluetooth or USB adapter compatibility.</w:t>
      </w:r>
    </w:p>
    <w:p/>
    <w:p>
      <w:r>
        <w:t>Q977) Can you explain Compatibility of gaming PCs with controllers</w:t>
      </w:r>
    </w:p>
    <w:p>
      <w:r>
        <w:t>A977) Most modern gaming controllers work with Windows. Check Bluetooth or USB adapter compatibility.</w:t>
      </w:r>
    </w:p>
    <w:p/>
    <w:p>
      <w:r>
        <w:t>Q978) I wonder Compatibility of gaming PCs with controllers</w:t>
      </w:r>
    </w:p>
    <w:p>
      <w:r>
        <w:t>A978) Most modern gaming controllers work with Windows. Check Bluetooth or USB adapter compatibility.</w:t>
      </w:r>
    </w:p>
    <w:p/>
    <w:p>
      <w:r>
        <w:t>Q979) Is maintenance required for gaming PCs?</w:t>
      </w:r>
    </w:p>
    <w:p>
      <w:r>
        <w:t>A979) Regular cleaning, thermal paste reapplication, and software updates. Refer to manufacturer manuals for specifics.</w:t>
      </w:r>
    </w:p>
    <w:p/>
    <w:p>
      <w:r>
        <w:t>Q980) Can you explain Is maintenance required for gaming PCs</w:t>
      </w:r>
    </w:p>
    <w:p>
      <w:r>
        <w:t>A980) Regular cleaning, thermal paste reapplication, and software updates. Refer to manufacturer manuals for specifics.</w:t>
      </w:r>
    </w:p>
    <w:p/>
    <w:p>
      <w:r>
        <w:t>Q981) I wonder Is maintenance required for gaming PCs</w:t>
      </w:r>
    </w:p>
    <w:p>
      <w:r>
        <w:t>A981) Regular cleaning, thermal paste reapplication, and software updates. Refer to manufacturer manuals for specifics.</w:t>
      </w:r>
    </w:p>
    <w:p/>
    <w:p>
      <w:r>
        <w:t>Q982) Online communities or resources for gaming PC advice?</w:t>
      </w:r>
    </w:p>
    <w:p>
      <w:r>
        <w:t>A982) Explore Star Tech forums, online tech communities, gaming forums, and YouTube channels for insights.</w:t>
      </w:r>
    </w:p>
    <w:p/>
    <w:p>
      <w:r>
        <w:t>Q983) Can you explain Online communities or resources for gaming PC advice</w:t>
      </w:r>
    </w:p>
    <w:p>
      <w:r>
        <w:t>A983) Explore Star Tech forums, online tech communities, gaming forums, and YouTube channels for insights.</w:t>
      </w:r>
    </w:p>
    <w:p/>
    <w:p>
      <w:r>
        <w:t>Q984) I wonder Online communities or resources for gaming PC advice</w:t>
      </w:r>
    </w:p>
    <w:p>
      <w:r>
        <w:t>A984) Explore Star Tech forums, online tech communities, gaming forums, and YouTube channels for insights.</w:t>
      </w:r>
    </w:p>
    <w:p/>
    <w:p>
      <w:r>
        <w:t>Q985) Future trends in gaming PC technology?</w:t>
      </w:r>
    </w:p>
    <w:p>
      <w:r>
        <w:t>A985) VR advancements, cloud gaming, AI integration, and powerful processors and graphics cards.</w:t>
      </w:r>
    </w:p>
    <w:p/>
    <w:p>
      <w:r>
        <w:t>Q986) Can you explain Future trends in gaming PC technology</w:t>
      </w:r>
    </w:p>
    <w:p>
      <w:r>
        <w:t>A986) VR advancements, cloud gaming, AI integration, and powerful processors and graphics cards.</w:t>
      </w:r>
    </w:p>
    <w:p/>
    <w:p>
      <w:r>
        <w:t>Q987) I wonder Future trends in gaming PC technology</w:t>
      </w:r>
    </w:p>
    <w:p>
      <w:r>
        <w:t>A987) VR advancements, cloud gaming, AI integration, and powerful processors and graphics cards.</w:t>
      </w:r>
    </w:p>
    <w:p/>
    <w:p>
      <w:r>
        <w:t>Q988) Are mini PCs suitable for frequent travelers?</w:t>
      </w:r>
    </w:p>
    <w:p>
      <w:r>
        <w:t>A988) Yes, mini PCs are compact and lightweight, ideal for travel or space-saving setups.</w:t>
      </w:r>
    </w:p>
    <w:p/>
    <w:p>
      <w:r>
        <w:t>Q989) Can you explain Are mini PCs suitable for frequent travelers</w:t>
      </w:r>
    </w:p>
    <w:p>
      <w:r>
        <w:t>A989) Yes, mini PCs are compact and lightweight, ideal for travel or space-saving setups.</w:t>
      </w:r>
    </w:p>
    <w:p/>
    <w:p>
      <w:r>
        <w:t>Q990) I wonder Are mini PCs suitable for frequent travelers</w:t>
      </w:r>
    </w:p>
    <w:p>
      <w:r>
        <w:t>A990) Yes, mini PCs are compact and lightweight, ideal for travel or space-saving setups.</w:t>
      </w:r>
    </w:p>
    <w:p/>
    <w:p>
      <w:r>
        <w:t>Q991) Performance of mini PCs compared to traditional desktops?</w:t>
      </w:r>
    </w:p>
    <w:p>
      <w:r>
        <w:t>A991) Performance varies; they are less powerful than high-end desktops but suitable for everyday tasks.</w:t>
      </w:r>
    </w:p>
    <w:p/>
    <w:p>
      <w:r>
        <w:t>Q992) Can you explain Performance of mini PCs compared to traditional desktops</w:t>
      </w:r>
    </w:p>
    <w:p>
      <w:r>
        <w:t>A992) Performance varies; they are less powerful than high-end desktops but suitable for everyday tasks.</w:t>
      </w:r>
    </w:p>
    <w:p/>
    <w:p>
      <w:r>
        <w:t>Q993) I wonder Performance of mini PCs compared to traditional desktops</w:t>
      </w:r>
    </w:p>
    <w:p>
      <w:r>
        <w:t>A993) Performance varies; they are less powerful than high-end desktops but suitable for everyday tasks.</w:t>
      </w:r>
    </w:p>
    <w:p/>
    <w:p>
      <w:r>
        <w:t>Q994) Connecting mini PCs to multiple monitors?</w:t>
      </w:r>
    </w:p>
    <w:p>
      <w:r>
        <w:t>A994) Many have multiple video outputs like HDMI or DisplayPort. Check port availability on each model.</w:t>
      </w:r>
    </w:p>
    <w:p/>
    <w:p>
      <w:r>
        <w:t>Q995) Can you explain Connecting mini PCs to multiple monitors</w:t>
      </w:r>
    </w:p>
    <w:p>
      <w:r>
        <w:t>A995) Many have multiple video outputs like HDMI or DisplayPort. Check port availability on each model.</w:t>
      </w:r>
    </w:p>
    <w:p/>
    <w:p>
      <w:r>
        <w:t>Q996) I wonder Connecting mini PCs to multiple monitors</w:t>
      </w:r>
    </w:p>
    <w:p>
      <w:r>
        <w:t>A996) Many have multiple video outputs like HDMI or DisplayPort. Check port availability on each model.</w:t>
      </w:r>
    </w:p>
    <w:p/>
    <w:p>
      <w:r>
        <w:t>Q997) Pre-installed software on mini PCs?</w:t>
      </w:r>
    </w:p>
    <w:p>
      <w:r>
        <w:t>A997) Most come with Windows 11 and basic drivers. Install additional software as needed.</w:t>
      </w:r>
    </w:p>
    <w:p/>
    <w:p>
      <w:r>
        <w:t>Q998) Can you explain Pre-installed software on mini PCs</w:t>
      </w:r>
    </w:p>
    <w:p>
      <w:r>
        <w:t>A998) Most come with Windows 11 and basic drivers. Install additional software as needed.</w:t>
      </w:r>
    </w:p>
    <w:p/>
    <w:p>
      <w:r>
        <w:t>Q999) I wonder Pre-installed software on mini PCs</w:t>
      </w:r>
    </w:p>
    <w:p>
      <w:r>
        <w:t>A999) Most come with Windows 11 and basic drivers. Install additional software as needed.</w:t>
      </w:r>
    </w:p>
    <w:p/>
    <w:p>
      <w:r>
        <w:t>Q1000) Storage options in mini PCs?</w:t>
      </w:r>
    </w:p>
    <w:p>
      <w:r>
        <w:t>A1000) Ranges from 64GB to 1TB SSDs. Some models offer expandable storage options.</w:t>
      </w:r>
    </w:p>
    <w:p/>
    <w:p>
      <w:r>
        <w:t>Q1001) Can you explain Storage options in mini PCs</w:t>
      </w:r>
    </w:p>
    <w:p>
      <w:r>
        <w:t>A1001) Ranges from 64GB to 1TB SSDs. Some models offer expandable storage options.</w:t>
      </w:r>
    </w:p>
    <w:p/>
    <w:p>
      <w:r>
        <w:t>Q1002) I wonder Storage options in mini PCs</w:t>
      </w:r>
    </w:p>
    <w:p>
      <w:r>
        <w:t>A1002) Ranges from 64GB to 1TB SSDs. Some models offer expandable storage options.</w:t>
      </w:r>
    </w:p>
    <w:p/>
    <w:p>
      <w:r>
        <w:t>Q1003) Built-in webcam and microphone in mini PCs?</w:t>
      </w:r>
    </w:p>
    <w:p>
      <w:r>
        <w:t>A1003) Most feature webcams and microphones for video calls. Check product descriptions for details.</w:t>
      </w:r>
    </w:p>
    <w:p/>
    <w:p>
      <w:r>
        <w:t>Q1004) Can you explain Built-in webcam and microphone in mini PCs</w:t>
      </w:r>
    </w:p>
    <w:p>
      <w:r>
        <w:t>A1004) Most feature webcams and microphones for video calls. Check product descriptions for details.</w:t>
      </w:r>
    </w:p>
    <w:p/>
    <w:p>
      <w:r>
        <w:t>Q1005) I wonder Built-in webcam and microphone in mini PCs</w:t>
      </w:r>
    </w:p>
    <w:p>
      <w:r>
        <w:t>A1005) Most feature webcams and microphones for video calls. Check product descriptions for details.</w:t>
      </w:r>
    </w:p>
    <w:p/>
    <w:p>
      <w:r>
        <w:t>Q1006) USB port available in typical mini PCs?</w:t>
      </w:r>
    </w:p>
    <w:p>
      <w:r>
        <w:t>A1006) Varies, but most have at least two USB-A ports and possibly USB-C ports.</w:t>
      </w:r>
    </w:p>
    <w:p/>
    <w:p>
      <w:r>
        <w:t>Q1007) Can you explain USB port available in typical mini PCs</w:t>
      </w:r>
    </w:p>
    <w:p>
      <w:r>
        <w:t>A1007) Varies, but most have at least two USB-A ports and possibly USB-C ports.</w:t>
      </w:r>
    </w:p>
    <w:p/>
    <w:p>
      <w:r>
        <w:t>Q1008) I wonder USB port available in typical mini PCs</w:t>
      </w:r>
    </w:p>
    <w:p>
      <w:r>
        <w:t>A1008) Varies, but most have at least two USB-A ports and possibly USB-C ports.</w:t>
      </w:r>
    </w:p>
    <w:p/>
    <w:p>
      <w:r>
        <w:t>Q1009) Upgrading components in a mini PC?</w:t>
      </w:r>
    </w:p>
    <w:p>
      <w:r>
        <w:t>A1009) Upgradability varies. Some allow RAM and storage upgrades. Check product specifications.</w:t>
      </w:r>
    </w:p>
    <w:p/>
    <w:p>
      <w:r>
        <w:t>Q1010) Can you explain Upgrading components in a mini PC</w:t>
      </w:r>
    </w:p>
    <w:p>
      <w:r>
        <w:t>A1010) Upgradability varies. Some allow RAM and storage upgrades. Check product specifications.</w:t>
      </w:r>
    </w:p>
    <w:p/>
    <w:p>
      <w:r>
        <w:t>Q1011) I wonder Upgrading components in a mini PC</w:t>
      </w:r>
    </w:p>
    <w:p>
      <w:r>
        <w:t>A1011) Upgradability varies. Some allow RAM and storage upgrades. Check product specifications.</w:t>
      </w:r>
    </w:p>
    <w:p/>
    <w:p>
      <w:r>
        <w:t>Q1012) Warranty for mini PCs at Star Tech?</w:t>
      </w:r>
    </w:p>
    <w:p>
      <w:r>
        <w:t>A1012) Check individual product pages for warranty details, which vary by manufacturer.</w:t>
      </w:r>
    </w:p>
    <w:p/>
    <w:p>
      <w:r>
        <w:t>Q1013) Can you explain Warranty for mini PCs at Star Tech</w:t>
      </w:r>
    </w:p>
    <w:p>
      <w:r>
        <w:t>A1013) Check individual product pages for warranty details, which vary by manufacturer.</w:t>
      </w:r>
    </w:p>
    <w:p/>
    <w:p>
      <w:r>
        <w:t>Q1014) I wonder Warranty for mini PCs at Star Tech</w:t>
      </w:r>
    </w:p>
    <w:p>
      <w:r>
        <w:t>A1014) Check individual product pages for warranty details, which vary by manufacturer.</w:t>
      </w:r>
    </w:p>
    <w:p/>
    <w:p>
      <w:r>
        <w:t>Q1015) Are mini PCs energy-efficient?</w:t>
      </w:r>
    </w:p>
    <w:p>
      <w:r>
        <w:t>A1015) Generally more energy-efficient than traditional desktops due to compact size and low-power components.</w:t>
      </w:r>
    </w:p>
    <w:p/>
    <w:p>
      <w:r>
        <w:t>Q1016) Can you explain Are mini PCs energy-efficient</w:t>
      </w:r>
    </w:p>
    <w:p>
      <w:r>
        <w:t>A1016) Generally more energy-efficient than traditional desktops due to compact size and low-power components.</w:t>
      </w:r>
    </w:p>
    <w:p/>
    <w:p>
      <w:r>
        <w:t>Q1017) I wonder Are mini PCs energy-efficient</w:t>
      </w:r>
    </w:p>
    <w:p>
      <w:r>
        <w:t>A1017) Generally more energy-efficient than traditional desktops due to compact size and low-power components.</w:t>
      </w:r>
    </w:p>
    <w:p/>
    <w:p>
      <w:r>
        <w:t>Q1018) Mounting a mini PC on a monitor?</w:t>
      </w:r>
    </w:p>
    <w:p>
      <w:r>
        <w:t>A1018) Some models offer VESA mounts. Check compatibility before purchasing.</w:t>
      </w:r>
    </w:p>
    <w:p/>
    <w:p>
      <w:r>
        <w:t>Q1019) Can you explain Mounting a mini PC on a monitor</w:t>
      </w:r>
    </w:p>
    <w:p>
      <w:r>
        <w:t>A1019) Some models offer VESA mounts. Check compatibility before purchasing.</w:t>
      </w:r>
    </w:p>
    <w:p/>
    <w:p>
      <w:r>
        <w:t>Q1020) I wonder Mounting a mini PC on a monitor</w:t>
      </w:r>
    </w:p>
    <w:p>
      <w:r>
        <w:t>A1020) Some models offer VESA mounts. Check compatibility before purchasing.</w:t>
      </w:r>
    </w:p>
    <w:p/>
    <w:p>
      <w:r>
        <w:t>Q1021) Do mini PCs get noisy under heavy workloads?</w:t>
      </w:r>
    </w:p>
    <w:p>
      <w:r>
        <w:t>A1021) Cooling systems vary. Some models might have louder fans under demanding tasks.</w:t>
      </w:r>
    </w:p>
    <w:p/>
    <w:p>
      <w:r>
        <w:t>Q1022) Can you explain Do mini PCs get noisy under heavy workloads</w:t>
      </w:r>
    </w:p>
    <w:p>
      <w:r>
        <w:t>A1022) Cooling systems vary. Some models might have louder fans under demanding tasks.</w:t>
      </w:r>
    </w:p>
    <w:p/>
    <w:p>
      <w:r>
        <w:t>Q1023) I wonder Do mini PCs get noisy under heavy workloads</w:t>
      </w:r>
    </w:p>
    <w:p>
      <w:r>
        <w:t>A1023) Cooling systems vary. Some models might have louder fans under demanding tasks.</w:t>
      </w:r>
    </w:p>
    <w:p/>
    <w:p>
      <w:r>
        <w:t>Q1024) Connecting a mini PC to a docking station?</w:t>
      </w:r>
    </w:p>
    <w:p>
      <w:r>
        <w:t>A1024) Compatible with docking stations that offer additional ports and charging. Check for docking station compatibility.</w:t>
      </w:r>
    </w:p>
    <w:p/>
    <w:p>
      <w:r>
        <w:t>Q1025) Can you explain Connecting a mini PC to a docking station</w:t>
      </w:r>
    </w:p>
    <w:p>
      <w:r>
        <w:t>A1025) Compatible with docking stations that offer additional ports and charging. Check for docking station compatibility.</w:t>
      </w:r>
    </w:p>
    <w:p/>
    <w:p>
      <w:r>
        <w:t>Q1026) I wonder Connecting a mini PC to a docking station</w:t>
      </w:r>
    </w:p>
    <w:p>
      <w:r>
        <w:t>A1026) Compatible with docking stations that offer additional ports and charging. Check for docking station compatibility.</w:t>
      </w:r>
    </w:p>
    <w:p/>
    <w:p>
      <w:r>
        <w:t>Q1027) Popular mini PC brands at Star Tech?</w:t>
      </w:r>
    </w:p>
    <w:p>
      <w:r>
        <w:t>A1027) Consider Intel NUC, Zotac, ASUS, Gigabyte, and Minisforum for different features and performance levels.</w:t>
      </w:r>
    </w:p>
    <w:p/>
    <w:p>
      <w:r>
        <w:t>Q1028) Can you explain Popular mini PC brands at Star Tech</w:t>
      </w:r>
    </w:p>
    <w:p>
      <w:r>
        <w:t>A1028) Consider Intel NUC, Zotac, ASUS, Gigabyte, and Minisforum for different features and performance levels.</w:t>
      </w:r>
    </w:p>
    <w:p/>
    <w:p>
      <w:r>
        <w:t>Q1029) I wonder Popular mini PC brands at Star Tech</w:t>
      </w:r>
    </w:p>
    <w:p>
      <w:r>
        <w:t>A1029) Consider Intel NUC, Zotac, ASUS, Gigabyte, and Minisforum for different features and performance levels.</w:t>
      </w:r>
    </w:p>
    <w:p/>
    <w:p>
      <w:r>
        <w:t>Q1030) Additional accessories for a mini PC setup?</w:t>
      </w:r>
    </w:p>
    <w:p>
      <w:r>
        <w:t>A1030) Consider a travel case, external hard drive, portable monitor, and wireless keyboard/mouse.</w:t>
      </w:r>
    </w:p>
    <w:p/>
    <w:p>
      <w:r>
        <w:t>Q1031) Can you explain Additional accessories for a mini PC setup</w:t>
      </w:r>
    </w:p>
    <w:p>
      <w:r>
        <w:t>A1031) Consider a travel case, external hard drive, portable monitor, and wireless keyboard/mouse.</w:t>
      </w:r>
    </w:p>
    <w:p/>
    <w:p>
      <w:r>
        <w:t>Q1032) I wonder Additional accessories for a mini PC setup</w:t>
      </w:r>
    </w:p>
    <w:p>
      <w:r>
        <w:t>A1032) Consider a travel case, external hard drive, portable monitor, and wireless keyboard/mouse.</w:t>
      </w:r>
    </w:p>
    <w:p/>
    <w:p>
      <w:r>
        <w:t>Q1033) Using cloud storage with a mini PC?</w:t>
      </w:r>
    </w:p>
    <w:p>
      <w:r>
        <w:t>A1033) Mini PCs can access cloud storage services. Consider internet speed and storage needs for cloud usage.</w:t>
      </w:r>
    </w:p>
    <w:p/>
    <w:p>
      <w:r>
        <w:t>Q1034) Can you explain Using cloud storage with a mini PC</w:t>
      </w:r>
    </w:p>
    <w:p>
      <w:r>
        <w:t>A1034) Mini PCs can access cloud storage services. Consider internet speed and storage needs for cloud usage.</w:t>
      </w:r>
    </w:p>
    <w:p/>
    <w:p>
      <w:r>
        <w:t>Q1035) I wonder Using cloud storage with a mini PC</w:t>
      </w:r>
    </w:p>
    <w:p>
      <w:r>
        <w:t>A1035) Mini PCs can access cloud storage services. Consider internet speed and storage needs for cloud usage.</w:t>
      </w:r>
    </w:p>
    <w:p/>
    <w:p>
      <w:r>
        <w:t>Q1036) Security features for using a mini PC on the go?</w:t>
      </w:r>
    </w:p>
    <w:p>
      <w:r>
        <w:t>A1036) Enable encryption, use strong passwords, and consider security software for data protection.</w:t>
      </w:r>
    </w:p>
    <w:p/>
    <w:p>
      <w:r>
        <w:t>Q1037) Can you explain Security features for using a mini PC on the go</w:t>
      </w:r>
    </w:p>
    <w:p>
      <w:r>
        <w:t>A1037) Enable encryption, use strong passwords, and consider security software for data protection.</w:t>
      </w:r>
    </w:p>
    <w:p/>
    <w:p>
      <w:r>
        <w:t>Q1038) I wonder Security features for using a mini PC on the go</w:t>
      </w:r>
    </w:p>
    <w:p>
      <w:r>
        <w:t>A1038) Enable encryption, use strong passwords, and consider security software for data protection.</w:t>
      </w:r>
    </w:p>
    <w:p/>
    <w:p>
      <w:r>
        <w:t>Q1039) Are mini PCs suitable for gaming?</w:t>
      </w:r>
    </w:p>
    <w:p>
      <w:r>
        <w:t>A1039) Some can handle casual gaming. Check specifications and gaming benchmarks for gaming capabilities.</w:t>
      </w:r>
    </w:p>
    <w:p/>
    <w:p>
      <w:r>
        <w:t>Q1040) Can you explain Are mini PCs suitable for gaming</w:t>
      </w:r>
    </w:p>
    <w:p>
      <w:r>
        <w:t>A1040) Some can handle casual gaming. Check specifications and gaming benchmarks for gaming capabilities.</w:t>
      </w:r>
    </w:p>
    <w:p/>
    <w:p>
      <w:r>
        <w:t>Q1041) I wonder Are mini PCs suitable for gaming</w:t>
      </w:r>
    </w:p>
    <w:p>
      <w:r>
        <w:t>A1041) Some can handle casual gaming. Check specifications and gaming benchmarks for gaming capabilities.</w:t>
      </w:r>
    </w:p>
    <w:p/>
    <w:p>
      <w:r>
        <w:t>Q1042) Future advancements in mini PC technology?</w:t>
      </w:r>
    </w:p>
    <w:p>
      <w:r>
        <w:t>A1042) Expect improvements in miniaturization, processor performance, and battery life for mobile computing.</w:t>
      </w:r>
    </w:p>
    <w:p/>
    <w:p>
      <w:r>
        <w:t>Q1043) Can you explain Future advancements in mini PC technology</w:t>
      </w:r>
    </w:p>
    <w:p>
      <w:r>
        <w:t>A1043) Expect improvements in miniaturization, processor performance, and battery life for mobile computing.</w:t>
      </w:r>
    </w:p>
    <w:p/>
    <w:p>
      <w:r>
        <w:t>Q1044) I wonder Future advancements in mini PC technology</w:t>
      </w:r>
    </w:p>
    <w:p>
      <w:r>
        <w:t>A1044) Expect improvements in miniaturization, processor performance, and battery life for mobile computing.</w:t>
      </w:r>
    </w:p>
    <w:p/>
    <w:p>
      <w:r>
        <w:t>Q1045) Could you specify exactly what is unique about the Star-PC series at Star Tech?</w:t>
      </w:r>
    </w:p>
    <w:p>
      <w:r>
        <w:t>A1045) Star-PC is a custom line allowing specific component choices like CPU, RAM, and graphics card.</w:t>
      </w:r>
    </w:p>
    <w:p/>
    <w:p>
      <w:r>
        <w:t>Q1046) Can you detail specifically what is unique about the Star-PC series at Star Tech?</w:t>
      </w:r>
    </w:p>
    <w:p>
      <w:r>
        <w:t>A1046) Star-PC is a custom line allowing specific component choices like CPU, RAM, and graphics card.</w:t>
      </w:r>
    </w:p>
    <w:p/>
    <w:p>
      <w:r>
        <w:t>Q1047) What are the various is unique about the Star-PC series at Star Tech?</w:t>
      </w:r>
    </w:p>
    <w:p>
      <w:r>
        <w:t>A1047) Star-PC is a custom line allowing specific component choices like CPU, RAM, and graphics card.</w:t>
      </w:r>
    </w:p>
    <w:p/>
    <w:p>
      <w:r>
        <w:t>Q1048) I'm curious to find out what is unique about the Star-PC series at Star Tech?</w:t>
      </w:r>
    </w:p>
    <w:p>
      <w:r>
        <w:t>A1048) Star-PC is a custom line allowing specific component choices like CPU, RAM, and graphics card.</w:t>
      </w:r>
    </w:p>
    <w:p/>
    <w:p>
      <w:r>
        <w:t>Q1049) Could you elaborate on what is unique about the Star-PC series at Star Tech?</w:t>
      </w:r>
    </w:p>
    <w:p>
      <w:r>
        <w:t>A1049) Star-PC is a custom line allowing specific component choices like CPU, RAM, and graphics card.</w:t>
      </w:r>
    </w:p>
    <w:p/>
    <w:p>
      <w:r>
        <w:t>Q1050) What is unique about the Star-PC series at Star Tech?</w:t>
      </w:r>
    </w:p>
    <w:p>
      <w:r>
        <w:t>A1050) Star-PC is a custom line allowing specific component choices like CPU, RAM, and graphics card.</w:t>
      </w:r>
    </w:p>
    <w:p/>
    <w:p>
      <w:r>
        <w:t>Q1051) What precisely is unique about the Star-PC series at Star Tech?</w:t>
      </w:r>
    </w:p>
    <w:p>
      <w:r>
        <w:t>A1051) Star-PC is a custom line allowing specific component choices like CPU, RAM, and graphics card.</w:t>
      </w:r>
    </w:p>
    <w:p/>
    <w:p>
      <w:r>
        <w:t>Q1052) Can you list all what is unique about the Star-PC series at Star Tech?</w:t>
      </w:r>
    </w:p>
    <w:p>
      <w:r>
        <w:t>A1052) Star-PC is a custom line allowing specific component choices like CPU, RAM, and graphics card.</w:t>
      </w:r>
    </w:p>
    <w:p/>
    <w:p>
      <w:r>
        <w:t>Q1053) What exactly does is unique about the Star-PC series at Star Tech?</w:t>
      </w:r>
    </w:p>
    <w:p>
      <w:r>
        <w:t>A1053) Star-PC is a custom line allowing specific component choices like CPU, RAM, and graphics card.</w:t>
      </w:r>
    </w:p>
    <w:p/>
    <w:p>
      <w:r>
        <w:t>Q1054) I'd like to understand what is unique about the Star-PC series at Star Tech?</w:t>
      </w:r>
    </w:p>
    <w:p>
      <w:r>
        <w:t>A1054) Star-PC is a custom line allowing specific component choices like CPU, RAM, and graphics card.</w:t>
      </w:r>
    </w:p>
    <w:p/>
    <w:p>
      <w:r>
        <w:t>Q1055) How is unique about the Star-PC series at Star Tech?</w:t>
      </w:r>
    </w:p>
    <w:p>
      <w:r>
        <w:t>A1055) Star-PC is a custom line allowing specific component choices like CPU, RAM, and graphics card.</w:t>
      </w:r>
    </w:p>
    <w:p/>
    <w:p>
      <w:r>
        <w:t>Q1056) When is unique about the Star-PC series at Star Tech?</w:t>
      </w:r>
    </w:p>
    <w:p>
      <w:r>
        <w:t>A1056) Star-PC is a custom line allowing specific component choices like CPU, RAM, and graphics card.</w:t>
      </w:r>
    </w:p>
    <w:p/>
    <w:p>
      <w:r>
        <w:t>Q1057) Where is unique about the Star-PC series at Star Tech?</w:t>
      </w:r>
    </w:p>
    <w:p>
      <w:r>
        <w:t>A1057) Star-PC is a custom line allowing specific component choices like CPU, RAM, and graphics card.</w:t>
      </w:r>
    </w:p>
    <w:p/>
    <w:p>
      <w:r>
        <w:t>Q1058) Which is unique about the Star-PC series at Star Tech?</w:t>
      </w:r>
    </w:p>
    <w:p>
      <w:r>
        <w:t>A1058) Star-PC is a custom line allowing specific component choices like CPU, RAM, and graphics card.</w:t>
      </w:r>
    </w:p>
    <w:p/>
    <w:p>
      <w:r>
        <w:t>Q1059) Who is unique about the Star-PC series at Star Tech?</w:t>
      </w:r>
    </w:p>
    <w:p>
      <w:r>
        <w:t>A1059) Star-PC is a custom line allowing specific component choices like CPU, RAM, and graphics card.</w:t>
      </w:r>
    </w:p>
    <w:p/>
    <w:p>
      <w:r>
        <w:t>Q1060) Comparison of Star-PC to pre-built desktops?</w:t>
      </w:r>
    </w:p>
    <w:p>
      <w:r>
        <w:t>A1060) Star-PC offers more customization control than pre-built desktops, optimizing performance and cost.</w:t>
      </w:r>
    </w:p>
    <w:p/>
    <w:p>
      <w:r>
        <w:t>Q1061) Can you explain Comparison of Star-PC to pre-built desktops</w:t>
      </w:r>
    </w:p>
    <w:p>
      <w:r>
        <w:t>A1061) Star-PC offers more customization control than pre-built desktops, optimizing performance and cost.</w:t>
      </w:r>
    </w:p>
    <w:p/>
    <w:p>
      <w:r>
        <w:t>Q1062) I wonder Comparison of Star-PC to pre-built desktops</w:t>
      </w:r>
    </w:p>
    <w:p>
      <w:r>
        <w:t>A1062) Star-PC offers more customization control than pre-built desktops, optimizing performance and cost.</w:t>
      </w:r>
    </w:p>
    <w:p/>
    <w:p>
      <w:r>
        <w:t>Q1063) Assistance with choosing Star-PC components at Star Tech?</w:t>
      </w:r>
    </w:p>
    <w:p>
      <w:r>
        <w:t>A1063) Star Tech might offer online guides, configuration recommendations, or live chat support.</w:t>
      </w:r>
    </w:p>
    <w:p/>
    <w:p>
      <w:r>
        <w:t>Q1064) Can you explain Assistance with choosing Star-PC components at Star Tech</w:t>
      </w:r>
    </w:p>
    <w:p>
      <w:r>
        <w:t>A1064) Star Tech might offer online guides, configuration recommendations, or live chat support.</w:t>
      </w:r>
    </w:p>
    <w:p/>
    <w:p>
      <w:r>
        <w:t>Q1065) I wonder Assistance with choosing Star-PC components at Star Tech</w:t>
      </w:r>
    </w:p>
    <w:p>
      <w:r>
        <w:t>A1065) Star Tech might offer online guides, configuration recommendations, or live chat support.</w:t>
      </w:r>
    </w:p>
    <w:p/>
    <w:p>
      <w:r>
        <w:t>Q1066) Upgrading components in a Star-PC?</w:t>
      </w:r>
    </w:p>
    <w:p>
      <w:r>
        <w:t>A1066) Check individual product specifications for upgradeability details.</w:t>
      </w:r>
    </w:p>
    <w:p/>
    <w:p>
      <w:r>
        <w:t>Q1067) Can you explain Upgrading components in a Star-PC</w:t>
      </w:r>
    </w:p>
    <w:p>
      <w:r>
        <w:t>A1067) Check individual product specifications for upgradeability details.</w:t>
      </w:r>
    </w:p>
    <w:p/>
    <w:p>
      <w:r>
        <w:t>Q1068) I wonder Upgrading components in a Star-PC</w:t>
      </w:r>
    </w:p>
    <w:p>
      <w:r>
        <w:t>A1068) Check individual product specifications for upgradeability details.</w:t>
      </w:r>
    </w:p>
    <w:p/>
    <w:p>
      <w:r>
        <w:t>Q1069) Does Star-PC come with an operating system installed?</w:t>
      </w:r>
    </w:p>
    <w:p>
      <w:r>
        <w:t>A1069) Usually offers a choice between Windows 11 Home or Pro, or no OS for your preferred license.</w:t>
      </w:r>
    </w:p>
    <w:p/>
    <w:p>
      <w:r>
        <w:t>Q1070) Can you explain Does Star-PC come with an operating system installed</w:t>
      </w:r>
    </w:p>
    <w:p>
      <w:r>
        <w:t>A1070) Usually offers a choice between Windows 11 Home or Pro, or no OS for your preferred license.</w:t>
      </w:r>
    </w:p>
    <w:p/>
    <w:p>
      <w:r>
        <w:t>Q1071) I wonder Does Star-PC come with an operating system installed</w:t>
      </w:r>
    </w:p>
    <w:p>
      <w:r>
        <w:t>A1071) Usually offers a choice between Windows 11 Home or Pro, or no OS for your preferred license.</w:t>
      </w:r>
    </w:p>
    <w:p/>
    <w:p>
      <w:r>
        <w:t>Q1072) Warranty for Star-PC at Star Tech?</w:t>
      </w:r>
    </w:p>
    <w:p>
      <w:r>
        <w:t>A1072) Check the product page for warranty details specific to Star-PC builds.</w:t>
      </w:r>
    </w:p>
    <w:p/>
    <w:p>
      <w:r>
        <w:t>Q1073) Can you explain Warranty for Star-PC at Star Tech</w:t>
      </w:r>
    </w:p>
    <w:p>
      <w:r>
        <w:t>A1073) Check the product page for warranty details specific to Star-PC builds.</w:t>
      </w:r>
    </w:p>
    <w:p/>
    <w:p>
      <w:r>
        <w:t>Q1074) I wonder Warranty for Star-PC at Star Tech</w:t>
      </w:r>
    </w:p>
    <w:p>
      <w:r>
        <w:t>A1074) Check the product page for warranty details specific to Star-PC builds.</w:t>
      </w:r>
    </w:p>
    <w:p/>
    <w:p>
      <w:r>
        <w:t>Q1075) Performance benchmarks for Star-PC setups?</w:t>
      </w:r>
    </w:p>
    <w:p>
      <w:r>
        <w:t>A1075) Star Tech might provide benchmark results or tools to estimate performance for configurations.</w:t>
      </w:r>
    </w:p>
    <w:p/>
    <w:p>
      <w:r>
        <w:t>Q1076) Can you explain Performance benchmarks for Star-PC setups</w:t>
      </w:r>
    </w:p>
    <w:p>
      <w:r>
        <w:t>A1076) Star Tech might provide benchmark results or tools to estimate performance for configurations.</w:t>
      </w:r>
    </w:p>
    <w:p/>
    <w:p>
      <w:r>
        <w:t>Q1077) I wonder Performance benchmarks for Star-PC setups</w:t>
      </w:r>
    </w:p>
    <w:p>
      <w:r>
        <w:t>A1077) Star Tech might provide benchmark results or tools to estimate performance for configurations.</w:t>
      </w:r>
    </w:p>
    <w:p/>
    <w:p>
      <w:r>
        <w:t>Q1078) Components to prioritize for a Star-PC for video editing and graphic design?</w:t>
      </w:r>
    </w:p>
    <w:p>
      <w:r>
        <w:t>A1078) Consider a powerful CPU, ample RAM (16GB+), a dedicated graphics card, and fast SSD storage.</w:t>
      </w:r>
    </w:p>
    <w:p/>
    <w:p>
      <w:r>
        <w:t>Q1079) Can you explain Components to prioritize for a Star-PC for video editing and graphic design</w:t>
      </w:r>
    </w:p>
    <w:p>
      <w:r>
        <w:t>A1079) Consider a powerful CPU, ample RAM (16GB+), a dedicated graphics card, and fast SSD storage.</w:t>
      </w:r>
    </w:p>
    <w:p/>
    <w:p>
      <w:r>
        <w:t>Q1080) I wonder Components to prioritize for a Star-PC for video editing and graphic design</w:t>
      </w:r>
    </w:p>
    <w:p>
      <w:r>
        <w:t>A1080) Consider a powerful CPU, ample RAM (16GB+), a dedicated graphics card, and fast SSD storage.</w:t>
      </w:r>
    </w:p>
    <w:p/>
    <w:p>
      <w:r>
        <w:t>Q1081) Budget-friendly compromises for a Star-PC?</w:t>
      </w:r>
    </w:p>
    <w:p>
      <w:r>
        <w:t>A1081) Opt for a Ryzen 3 or Intel Core i3 processor, 8GB RAM, integrated graphics, and a smaller SSD.</w:t>
      </w:r>
    </w:p>
    <w:p/>
    <w:p>
      <w:r>
        <w:t>Q1082) Can you explain Budget-friendly compromises for a Star-PC</w:t>
      </w:r>
    </w:p>
    <w:p>
      <w:r>
        <w:t>A1082) Opt for a Ryzen 3 or Intel Core i3 processor, 8GB RAM, integrated graphics, and a smaller SSD.</w:t>
      </w:r>
    </w:p>
    <w:p/>
    <w:p>
      <w:r>
        <w:t>Q1083) I wonder Budget-friendly compromises for a Star-PC</w:t>
      </w:r>
    </w:p>
    <w:p>
      <w:r>
        <w:t>A1083) Opt for a Ryzen 3 or Intel Core i3 processor, 8GB RAM, integrated graphics, and a smaller SSD.</w:t>
      </w:r>
    </w:p>
    <w:p/>
    <w:p>
      <w:r>
        <w:t>Q1084) RGB lighting or aesthetic customizations for a Star-PC?</w:t>
      </w:r>
    </w:p>
    <w:p>
      <w:r>
        <w:t>A1084) Check component descriptions for RGB options. Star Tech might offer customization services.</w:t>
      </w:r>
    </w:p>
    <w:p/>
    <w:p>
      <w:r>
        <w:t>Q1085) Can you explain RGB lighting or aesthetic customizations for a Star-PC</w:t>
      </w:r>
    </w:p>
    <w:p>
      <w:r>
        <w:t>A1085) Check component descriptions for RGB options. Star Tech might offer customization services.</w:t>
      </w:r>
    </w:p>
    <w:p/>
    <w:p>
      <w:r>
        <w:t>Q1086) I wonder RGB lighting or aesthetic customizations for a Star-PC</w:t>
      </w:r>
    </w:p>
    <w:p>
      <w:r>
        <w:t>A1086) Check component descriptions for RGB options. Star Tech might offer customization services.</w:t>
      </w:r>
    </w:p>
    <w:p/>
    <w:p>
      <w:r>
        <w:t>Q1087) Does Star Tech assemble the chosen Star-PC configuration?</w:t>
      </w:r>
    </w:p>
    <w:p>
      <w:r>
        <w:t>A1087) They often offer a "Build Service" option for an additional fee.</w:t>
      </w:r>
    </w:p>
    <w:p/>
    <w:p>
      <w:r>
        <w:t>Q1088) Can you explain Does Star Tech assemble the chosen Star-PC configuration</w:t>
      </w:r>
    </w:p>
    <w:p>
      <w:r>
        <w:t>A1088) They often offer a "Build Service" option for an additional fee.</w:t>
      </w:r>
    </w:p>
    <w:p/>
    <w:p>
      <w:r>
        <w:t>Q1089) I wonder Does Star Tech assemble the chosen Star-PC configuration</w:t>
      </w:r>
    </w:p>
    <w:p>
      <w:r>
        <w:t>A1089) They often offer a "Build Service" option for an additional fee.</w:t>
      </w:r>
    </w:p>
    <w:p/>
    <w:p>
      <w:r>
        <w:t>Q1090) Separate peripherals needed for a Star-PC?</w:t>
      </w:r>
    </w:p>
    <w:p>
      <w:r>
        <w:t>A1090) Typically need a monitor, keyboard, mouse, speakers, and cables. Star Tech offers bundles with some peripherals.</w:t>
      </w:r>
    </w:p>
    <w:p/>
    <w:p>
      <w:r>
        <w:t>Q1091) Can you explain Separate peripherals needed for a Star-PC</w:t>
      </w:r>
    </w:p>
    <w:p>
      <w:r>
        <w:t>A1091) Typically need a monitor, keyboard, mouse, speakers, and cables. Star Tech offers bundles with some peripherals.</w:t>
      </w:r>
    </w:p>
    <w:p/>
    <w:p>
      <w:r>
        <w:t>Q1092) I wonder Separate peripherals needed for a Star-PC</w:t>
      </w:r>
    </w:p>
    <w:p>
      <w:r>
        <w:t>A1092) Typically need a monitor, keyboard, mouse, speakers, and cables. Star Tech offers bundles with some peripherals.</w:t>
      </w:r>
    </w:p>
    <w:p/>
    <w:p>
      <w:r>
        <w:t>Q1093) Operating system software besides Windows for a Star-PC?</w:t>
      </w:r>
    </w:p>
    <w:p>
      <w:r>
        <w:t>A1093) Depending on your work, consider creative software productivity tools, and gaming platforms.</w:t>
      </w:r>
    </w:p>
    <w:p/>
    <w:p>
      <w:r>
        <w:t>Q1094) Can you explain Operating system software besides Windows for a Star-PC</w:t>
      </w:r>
    </w:p>
    <w:p>
      <w:r>
        <w:t>A1094) Depending on your work, consider creative software productivity tools, and gaming platforms.</w:t>
      </w:r>
    </w:p>
    <w:p/>
    <w:p>
      <w:r>
        <w:t>Q1095) I wonder Operating system software besides Windows for a Star-PC</w:t>
      </w:r>
    </w:p>
    <w:p>
      <w:r>
        <w:t>A1095) Depending on your work, consider creative software productivity tools, and gaming platforms.</w:t>
      </w:r>
    </w:p>
    <w:p/>
    <w:p>
      <w:r>
        <w:t>Q1096) Connecting multiple monitors to a Star-PC?</w:t>
      </w:r>
    </w:p>
    <w:p>
      <w:r>
        <w:t>A1096) Check the graphics card's output ports and available video outputs for multi-monitor support.</w:t>
      </w:r>
    </w:p>
    <w:p/>
    <w:p>
      <w:r>
        <w:t>Q1097) Can you explain Connecting multiple monitors to a Star-PC</w:t>
      </w:r>
    </w:p>
    <w:p>
      <w:r>
        <w:t>A1097) Check the graphics card's output ports and available video outputs for multi-monitor support.</w:t>
      </w:r>
    </w:p>
    <w:p/>
    <w:p>
      <w:r>
        <w:t>Q1098) I wonder Connecting multiple monitors to a Star-PC</w:t>
      </w:r>
    </w:p>
    <w:p>
      <w:r>
        <w:t>A1098) Check the graphics card's output ports and available video outputs for multi-monitor support.</w:t>
      </w:r>
    </w:p>
    <w:p/>
    <w:p>
      <w:r>
        <w:t>Q1099) Does Star-PC support overclocking?</w:t>
      </w:r>
    </w:p>
    <w:p>
      <w:r>
        <w:t>A1099) Depends on the chosen motherboard and CPU. Check specifications and warranty details.</w:t>
      </w:r>
    </w:p>
    <w:p/>
    <w:p>
      <w:r>
        <w:t>Q1100) Can you explain Does Star-PC support overclocking</w:t>
      </w:r>
    </w:p>
    <w:p>
      <w:r>
        <w:t>A1100) Depends on the chosen motherboard and CPU. Check specifications and warranty details.</w:t>
      </w:r>
    </w:p>
    <w:p/>
    <w:p>
      <w:r>
        <w:t>Q1101) I wonder Does Star-PC support overclocking</w:t>
      </w:r>
    </w:p>
    <w:p>
      <w:r>
        <w:t>A1101) Depends on the chosen motherboard and CPU. Check specifications and warranty details.</w:t>
      </w:r>
    </w:p>
    <w:p/>
    <w:p>
      <w:r>
        <w:t>Q1102) Could you specify exactly what benefits of building a Star-PC compared to buying a pre-built desktop?</w:t>
      </w:r>
    </w:p>
    <w:p>
      <w:r>
        <w:t>A1102) Customization, value, learning experience, and upgradeability are key advantages.</w:t>
      </w:r>
    </w:p>
    <w:p/>
    <w:p>
      <w:r>
        <w:t>Q1103) Can you detail specifically what benefits of building a Star-PC compared to buying a pre-built desktop?</w:t>
      </w:r>
    </w:p>
    <w:p>
      <w:r>
        <w:t>A1103) Customization, value, learning experience, and upgradeability are key advantages.</w:t>
      </w:r>
    </w:p>
    <w:p/>
    <w:p>
      <w:r>
        <w:t>Q1104) What are the various benefits of building a Star-PC compared to buying a pre-built desktop?</w:t>
      </w:r>
    </w:p>
    <w:p>
      <w:r>
        <w:t>A1104) Customization, value, learning experience, and upgradeability are key advantages.</w:t>
      </w:r>
    </w:p>
    <w:p/>
    <w:p>
      <w:r>
        <w:t>Q1105) I'm curious to find out what benefits of building a Star-PC compared to buying a pre-built desktop?</w:t>
      </w:r>
    </w:p>
    <w:p>
      <w:r>
        <w:t>A1105) Customization, value, learning experience, and upgradeability are key advantages.</w:t>
      </w:r>
    </w:p>
    <w:p/>
    <w:p>
      <w:r>
        <w:t>Q1106) Could you elaborate on what benefits of building a Star-PC compared to buying a pre-built desktop?</w:t>
      </w:r>
    </w:p>
    <w:p>
      <w:r>
        <w:t>A1106) Customization, value, learning experience, and upgradeability are key advantages.</w:t>
      </w:r>
    </w:p>
    <w:p/>
    <w:p>
      <w:r>
        <w:t>Q1107) What benefits of building a Star-PC compared to buying a pre-built desktop?</w:t>
      </w:r>
    </w:p>
    <w:p>
      <w:r>
        <w:t>A1107) Customization, value, learning experience, and upgradeability are key advantages.</w:t>
      </w:r>
    </w:p>
    <w:p/>
    <w:p>
      <w:r>
        <w:t>Q1108) What precisely benefits of building a Star-PC compared to buying a pre-built desktop?</w:t>
      </w:r>
    </w:p>
    <w:p>
      <w:r>
        <w:t>A1108) Customization, value, learning experience, and upgradeability are key advantages.</w:t>
      </w:r>
    </w:p>
    <w:p/>
    <w:p>
      <w:r>
        <w:t>Q1109) Can you list all what benefits of building a Star-PC compared to buying a pre-built desktop?</w:t>
      </w:r>
    </w:p>
    <w:p>
      <w:r>
        <w:t>A1109) Customization, value, learning experience, and upgradeability are key advantages.</w:t>
      </w:r>
    </w:p>
    <w:p/>
    <w:p>
      <w:r>
        <w:t>Q1110) What exactly does benefits of building a Star-PC compared to buying a pre-built desktop?</w:t>
      </w:r>
    </w:p>
    <w:p>
      <w:r>
        <w:t>A1110) Customization, value, learning experience, and upgradeability are key advantages.</w:t>
      </w:r>
    </w:p>
    <w:p/>
    <w:p>
      <w:r>
        <w:t>Q1111) I'd like to understand what benefits of building a Star-PC compared to buying a pre-built desktop?</w:t>
      </w:r>
    </w:p>
    <w:p>
      <w:r>
        <w:t>A1111) Customization, value, learning experience, and upgradeability are key advantages.</w:t>
      </w:r>
    </w:p>
    <w:p/>
    <w:p>
      <w:r>
        <w:t>Q1112) How benefits of building a Star-PC compared to buying a pre-built desktop?</w:t>
      </w:r>
    </w:p>
    <w:p>
      <w:r>
        <w:t>A1112) Customization, value, learning experience, and upgradeability are key advantages.</w:t>
      </w:r>
    </w:p>
    <w:p/>
    <w:p>
      <w:r>
        <w:t>Q1113) When benefits of building a Star-PC compared to buying a pre-built desktop?</w:t>
      </w:r>
    </w:p>
    <w:p>
      <w:r>
        <w:t>A1113) Customization, value, learning experience, and upgradeability are key advantages.</w:t>
      </w:r>
    </w:p>
    <w:p/>
    <w:p>
      <w:r>
        <w:t>Q1114) Where benefits of building a Star-PC compared to buying a pre-built desktop?</w:t>
      </w:r>
    </w:p>
    <w:p>
      <w:r>
        <w:t>A1114) Customization, value, learning experience, and upgradeability are key advantages.</w:t>
      </w:r>
    </w:p>
    <w:p/>
    <w:p>
      <w:r>
        <w:t>Q1115) Which benefits of building a Star-PC compared to buying a pre-built desktop?</w:t>
      </w:r>
    </w:p>
    <w:p>
      <w:r>
        <w:t>A1115) Customization, value, learning experience, and upgradeability are key advantages.</w:t>
      </w:r>
    </w:p>
    <w:p/>
    <w:p>
      <w:r>
        <w:t>Q1116) Who benefits of building a Star-PC compared to buying a pre-built desktop?</w:t>
      </w:r>
    </w:p>
    <w:p>
      <w:r>
        <w:t>A1116) Customization, value, learning experience, and upgradeability are key advantages.</w:t>
      </w:r>
    </w:p>
    <w:p/>
    <w:p>
      <w:r>
        <w:t>Q1117) Drawbacks of building a Star-PC compared to pre-built options?</w:t>
      </w:r>
    </w:p>
    <w:p>
      <w:r>
        <w:t>A1117) Requires component selection and compatibility research, lacks pre-installed software, and might have less warranty coverage.</w:t>
      </w:r>
    </w:p>
    <w:p/>
    <w:p>
      <w:r>
        <w:t>Q1118) Can you explain Drawbacks of building a Star-PC compared to pre-built options</w:t>
      </w:r>
    </w:p>
    <w:p>
      <w:r>
        <w:t>A1118) Requires component selection and compatibility research, lacks pre-installed software, and might have less warranty coverage.</w:t>
      </w:r>
    </w:p>
    <w:p/>
    <w:p>
      <w:r>
        <w:t>Q1119) I wonder Drawbacks of building a Star-PC compared to pre-built options</w:t>
      </w:r>
    </w:p>
    <w:p>
      <w:r>
        <w:t>A1119) Requires component selection and compatibility research, lacks pre-installed software, and might have less warranty coverage.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